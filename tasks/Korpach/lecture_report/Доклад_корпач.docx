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C2BA2A" w14:textId="77777777" w:rsidR="00C44173" w:rsidRPr="00594836" w:rsidRDefault="00000000">
      <w:pPr>
        <w:rPr>
          <w:rFonts w:ascii="Times New Roman" w:hAnsi="Times New Roman" w:cs="Times New Roman"/>
          <w:b/>
          <w:bCs/>
          <w:sz w:val="40"/>
          <w:szCs w:val="40"/>
          <w:lang w:val="ru-RU"/>
        </w:rPr>
      </w:pPr>
      <w:r w:rsidRPr="00594836">
        <w:rPr>
          <w:rFonts w:ascii="Times New Roman" w:hAnsi="Times New Roman" w:cs="Times New Roman"/>
          <w:b/>
          <w:bCs/>
          <w:sz w:val="40"/>
          <w:szCs w:val="40"/>
          <w:lang w:val="ru-RU"/>
        </w:rPr>
        <w:t xml:space="preserve">Вопрос 1) </w:t>
      </w:r>
      <w:r w:rsidRPr="00594836">
        <w:rPr>
          <w:rFonts w:ascii="Times New Roman" w:hAnsi="Times New Roman" w:cs="Times New Roman"/>
          <w:b/>
          <w:bCs/>
          <w:sz w:val="40"/>
          <w:szCs w:val="40"/>
        </w:rPr>
        <w:t>NetFlow</w:t>
      </w:r>
      <w:r w:rsidRPr="00594836">
        <w:rPr>
          <w:rFonts w:ascii="Times New Roman" w:hAnsi="Times New Roman" w:cs="Times New Roman"/>
          <w:b/>
          <w:bCs/>
          <w:sz w:val="40"/>
          <w:szCs w:val="40"/>
          <w:lang w:val="ru-RU"/>
        </w:rPr>
        <w:t>.</w:t>
      </w:r>
    </w:p>
    <w:p w14:paraId="2CA1AE47" w14:textId="77777777" w:rsidR="00594836" w:rsidRPr="00594836" w:rsidRDefault="00594836" w:rsidP="00594836">
      <w:pPr>
        <w:spacing w:after="0" w:line="240" w:lineRule="auto"/>
        <w:jc w:val="both"/>
        <w:rPr>
          <w:rFonts w:ascii="Times New Roman" w:hAnsi="Times New Roman" w:cs="Times New Roman"/>
          <w:lang w:val="ru-BY"/>
        </w:rPr>
      </w:pPr>
      <w:r w:rsidRPr="00594836">
        <w:rPr>
          <w:rFonts w:ascii="Times New Roman" w:hAnsi="Times New Roman" w:cs="Times New Roman"/>
          <w:b/>
          <w:bCs/>
          <w:lang w:val="ru-BY"/>
        </w:rPr>
        <w:t>NetFlow</w:t>
      </w:r>
      <w:r w:rsidRPr="00594836">
        <w:rPr>
          <w:rFonts w:ascii="Times New Roman" w:hAnsi="Times New Roman" w:cs="Times New Roman"/>
          <w:lang w:val="ru-BY"/>
        </w:rPr>
        <w:t xml:space="preserve"> — это технология, разработанная Cisco для мониторинга и анализа сетевого трафика. Она используется для сбора и анализа данных о потоках трафика в сети.</w:t>
      </w:r>
    </w:p>
    <w:p w14:paraId="51A7B368" w14:textId="77777777" w:rsidR="00594836" w:rsidRPr="00594836" w:rsidRDefault="00594836" w:rsidP="00594836">
      <w:pPr>
        <w:spacing w:after="0" w:line="240" w:lineRule="auto"/>
        <w:jc w:val="both"/>
        <w:rPr>
          <w:rFonts w:ascii="Times New Roman" w:hAnsi="Times New Roman" w:cs="Times New Roman"/>
          <w:lang w:val="ru-BY"/>
        </w:rPr>
      </w:pPr>
      <w:r w:rsidRPr="00594836">
        <w:rPr>
          <w:rFonts w:ascii="Times New Roman" w:hAnsi="Times New Roman" w:cs="Times New Roman"/>
          <w:b/>
          <w:bCs/>
          <w:lang w:val="ru-BY"/>
        </w:rPr>
        <w:t>Основные функции:</w:t>
      </w:r>
    </w:p>
    <w:p w14:paraId="299A7FEA" w14:textId="77777777" w:rsidR="00594836" w:rsidRPr="00594836" w:rsidRDefault="00594836" w:rsidP="00594836">
      <w:pPr>
        <w:numPr>
          <w:ilvl w:val="0"/>
          <w:numId w:val="10"/>
        </w:numPr>
        <w:spacing w:after="0" w:line="240" w:lineRule="auto"/>
        <w:ind w:firstLine="0"/>
        <w:jc w:val="both"/>
        <w:rPr>
          <w:rFonts w:ascii="Times New Roman" w:hAnsi="Times New Roman" w:cs="Times New Roman"/>
          <w:lang w:val="ru-BY"/>
        </w:rPr>
      </w:pPr>
      <w:r w:rsidRPr="00594836">
        <w:rPr>
          <w:rFonts w:ascii="Times New Roman" w:hAnsi="Times New Roman" w:cs="Times New Roman"/>
          <w:b/>
          <w:bCs/>
          <w:lang w:val="ru-BY"/>
        </w:rPr>
        <w:t>Сбор статистики</w:t>
      </w:r>
      <w:r w:rsidRPr="00594836">
        <w:rPr>
          <w:rFonts w:ascii="Times New Roman" w:hAnsi="Times New Roman" w:cs="Times New Roman"/>
          <w:lang w:val="ru-BY"/>
        </w:rPr>
        <w:t>: фиксирует данные о каждом сетевом потоке, включая IP-адреса источника и назначения, порты, протоколы, объем переданных данных и время.</w:t>
      </w:r>
    </w:p>
    <w:p w14:paraId="2729F366" w14:textId="77777777" w:rsidR="00594836" w:rsidRPr="00594836" w:rsidRDefault="00594836" w:rsidP="00594836">
      <w:pPr>
        <w:numPr>
          <w:ilvl w:val="0"/>
          <w:numId w:val="10"/>
        </w:numPr>
        <w:spacing w:after="0" w:line="240" w:lineRule="auto"/>
        <w:ind w:firstLine="0"/>
        <w:jc w:val="both"/>
        <w:rPr>
          <w:rFonts w:ascii="Times New Roman" w:hAnsi="Times New Roman" w:cs="Times New Roman"/>
          <w:lang w:val="ru-BY"/>
        </w:rPr>
      </w:pPr>
      <w:r w:rsidRPr="00594836">
        <w:rPr>
          <w:rFonts w:ascii="Times New Roman" w:hAnsi="Times New Roman" w:cs="Times New Roman"/>
          <w:b/>
          <w:bCs/>
          <w:lang w:val="ru-BY"/>
        </w:rPr>
        <w:t>Мониторинг производительности</w:t>
      </w:r>
      <w:r w:rsidRPr="00594836">
        <w:rPr>
          <w:rFonts w:ascii="Times New Roman" w:hAnsi="Times New Roman" w:cs="Times New Roman"/>
          <w:lang w:val="ru-BY"/>
        </w:rPr>
        <w:t>: позволяет анализировать, как используется сеть.</w:t>
      </w:r>
    </w:p>
    <w:p w14:paraId="0F6B5D29" w14:textId="77777777" w:rsidR="00594836" w:rsidRPr="00594836" w:rsidRDefault="00594836" w:rsidP="00594836">
      <w:pPr>
        <w:numPr>
          <w:ilvl w:val="0"/>
          <w:numId w:val="10"/>
        </w:numPr>
        <w:spacing w:after="0" w:line="240" w:lineRule="auto"/>
        <w:ind w:firstLine="0"/>
        <w:jc w:val="both"/>
        <w:rPr>
          <w:rFonts w:ascii="Times New Roman" w:hAnsi="Times New Roman" w:cs="Times New Roman"/>
          <w:lang w:val="ru-BY"/>
        </w:rPr>
      </w:pPr>
      <w:r w:rsidRPr="00594836">
        <w:rPr>
          <w:rFonts w:ascii="Times New Roman" w:hAnsi="Times New Roman" w:cs="Times New Roman"/>
          <w:b/>
          <w:bCs/>
          <w:lang w:val="ru-BY"/>
        </w:rPr>
        <w:t>Обеспечение безопасности</w:t>
      </w:r>
      <w:r w:rsidRPr="00594836">
        <w:rPr>
          <w:rFonts w:ascii="Times New Roman" w:hAnsi="Times New Roman" w:cs="Times New Roman"/>
          <w:lang w:val="ru-BY"/>
        </w:rPr>
        <w:t>: помогает выявлять аномалии в сетевом трафике, которые могут свидетельствовать о кибератаках.</w:t>
      </w:r>
    </w:p>
    <w:p w14:paraId="24E19DDA" w14:textId="77777777" w:rsidR="00594836" w:rsidRPr="00594836" w:rsidRDefault="00594836" w:rsidP="00594836">
      <w:pPr>
        <w:numPr>
          <w:ilvl w:val="0"/>
          <w:numId w:val="10"/>
        </w:numPr>
        <w:spacing w:after="0" w:line="240" w:lineRule="auto"/>
        <w:ind w:firstLine="0"/>
        <w:jc w:val="both"/>
        <w:rPr>
          <w:rFonts w:ascii="Times New Roman" w:hAnsi="Times New Roman" w:cs="Times New Roman"/>
          <w:lang w:val="ru-BY"/>
        </w:rPr>
      </w:pPr>
      <w:r w:rsidRPr="00594836">
        <w:rPr>
          <w:rFonts w:ascii="Times New Roman" w:hAnsi="Times New Roman" w:cs="Times New Roman"/>
          <w:b/>
          <w:bCs/>
          <w:lang w:val="ru-BY"/>
        </w:rPr>
        <w:t>Оптимизация сети</w:t>
      </w:r>
      <w:r w:rsidRPr="00594836">
        <w:rPr>
          <w:rFonts w:ascii="Times New Roman" w:hAnsi="Times New Roman" w:cs="Times New Roman"/>
          <w:lang w:val="ru-BY"/>
        </w:rPr>
        <w:t>: помогает администратору обнаруживать узкие места в сети.</w:t>
      </w:r>
    </w:p>
    <w:p w14:paraId="7E717142" w14:textId="77777777" w:rsidR="00594836" w:rsidRPr="00594836" w:rsidRDefault="00594836" w:rsidP="00594836">
      <w:pPr>
        <w:spacing w:after="0" w:line="240" w:lineRule="auto"/>
        <w:jc w:val="both"/>
        <w:rPr>
          <w:rFonts w:ascii="Times New Roman" w:hAnsi="Times New Roman" w:cs="Times New Roman"/>
          <w:lang w:val="ru-BY"/>
        </w:rPr>
      </w:pPr>
      <w:r w:rsidRPr="00594836">
        <w:rPr>
          <w:rFonts w:ascii="Times New Roman" w:hAnsi="Times New Roman" w:cs="Times New Roman"/>
          <w:b/>
          <w:bCs/>
          <w:lang w:val="ru-BY"/>
        </w:rPr>
        <w:t>Как работает:</w:t>
      </w:r>
    </w:p>
    <w:p w14:paraId="6112F29A" w14:textId="77777777" w:rsidR="00594836" w:rsidRPr="00594836" w:rsidRDefault="00594836" w:rsidP="00594836">
      <w:pPr>
        <w:numPr>
          <w:ilvl w:val="0"/>
          <w:numId w:val="11"/>
        </w:numPr>
        <w:spacing w:after="0" w:line="240" w:lineRule="auto"/>
        <w:ind w:firstLine="0"/>
        <w:jc w:val="both"/>
        <w:rPr>
          <w:rFonts w:ascii="Times New Roman" w:hAnsi="Times New Roman" w:cs="Times New Roman"/>
          <w:lang w:val="ru-BY"/>
        </w:rPr>
      </w:pPr>
      <w:r w:rsidRPr="00594836">
        <w:rPr>
          <w:rFonts w:ascii="Times New Roman" w:hAnsi="Times New Roman" w:cs="Times New Roman"/>
          <w:lang w:val="ru-BY"/>
        </w:rPr>
        <w:t>Устройства (например, маршрутизаторы и коммутаторы) собирают данные о потоках.</w:t>
      </w:r>
    </w:p>
    <w:p w14:paraId="2EF1E114" w14:textId="77777777" w:rsidR="00594836" w:rsidRPr="00594836" w:rsidRDefault="00594836" w:rsidP="00594836">
      <w:pPr>
        <w:numPr>
          <w:ilvl w:val="0"/>
          <w:numId w:val="11"/>
        </w:numPr>
        <w:spacing w:after="0" w:line="240" w:lineRule="auto"/>
        <w:ind w:firstLine="0"/>
        <w:jc w:val="both"/>
        <w:rPr>
          <w:rFonts w:ascii="Times New Roman" w:hAnsi="Times New Roman" w:cs="Times New Roman"/>
          <w:lang w:val="ru-BY"/>
        </w:rPr>
      </w:pPr>
      <w:r w:rsidRPr="00594836">
        <w:rPr>
          <w:rFonts w:ascii="Times New Roman" w:hAnsi="Times New Roman" w:cs="Times New Roman"/>
          <w:lang w:val="ru-BY"/>
        </w:rPr>
        <w:t>Эти данные передаются на сервер NetFlow Collector для анализа.</w:t>
      </w:r>
    </w:p>
    <w:p w14:paraId="10547BA8" w14:textId="77777777" w:rsidR="00594836" w:rsidRPr="00594836" w:rsidRDefault="00594836" w:rsidP="00594836">
      <w:pPr>
        <w:numPr>
          <w:ilvl w:val="0"/>
          <w:numId w:val="11"/>
        </w:numPr>
        <w:spacing w:after="0" w:line="240" w:lineRule="auto"/>
        <w:ind w:firstLine="0"/>
        <w:jc w:val="both"/>
        <w:rPr>
          <w:rFonts w:ascii="Times New Roman" w:hAnsi="Times New Roman" w:cs="Times New Roman"/>
          <w:lang w:val="ru-BY"/>
        </w:rPr>
      </w:pPr>
      <w:r w:rsidRPr="00594836">
        <w:rPr>
          <w:rFonts w:ascii="Times New Roman" w:hAnsi="Times New Roman" w:cs="Times New Roman"/>
          <w:lang w:val="ru-BY"/>
        </w:rPr>
        <w:t>Анализируются потоки для определения, откуда и куда идет трафик, а также его объем.</w:t>
      </w:r>
    </w:p>
    <w:p w14:paraId="1418A923" w14:textId="77777777" w:rsidR="00594836" w:rsidRPr="00594836" w:rsidRDefault="00594836" w:rsidP="00594836">
      <w:pPr>
        <w:spacing w:after="0" w:line="240" w:lineRule="auto"/>
        <w:jc w:val="both"/>
        <w:rPr>
          <w:rFonts w:ascii="Times New Roman" w:hAnsi="Times New Roman" w:cs="Times New Roman"/>
          <w:lang w:val="ru-BY"/>
        </w:rPr>
      </w:pPr>
      <w:r w:rsidRPr="00594836">
        <w:rPr>
          <w:rFonts w:ascii="Times New Roman" w:hAnsi="Times New Roman" w:cs="Times New Roman"/>
          <w:b/>
          <w:bCs/>
          <w:lang w:val="ru-BY"/>
        </w:rPr>
        <w:t>Применение:</w:t>
      </w:r>
    </w:p>
    <w:p w14:paraId="111D53AC" w14:textId="77777777" w:rsidR="00594836" w:rsidRPr="00594836" w:rsidRDefault="00594836" w:rsidP="00594836">
      <w:pPr>
        <w:numPr>
          <w:ilvl w:val="0"/>
          <w:numId w:val="12"/>
        </w:numPr>
        <w:spacing w:after="0" w:line="240" w:lineRule="auto"/>
        <w:ind w:firstLine="0"/>
        <w:jc w:val="both"/>
        <w:rPr>
          <w:rFonts w:ascii="Times New Roman" w:hAnsi="Times New Roman" w:cs="Times New Roman"/>
          <w:lang w:val="ru-BY"/>
        </w:rPr>
      </w:pPr>
      <w:r w:rsidRPr="00594836">
        <w:rPr>
          <w:rFonts w:ascii="Times New Roman" w:hAnsi="Times New Roman" w:cs="Times New Roman"/>
          <w:lang w:val="ru-BY"/>
        </w:rPr>
        <w:t>Обнаружение DoS-атак.</w:t>
      </w:r>
    </w:p>
    <w:p w14:paraId="2D1FAA8D" w14:textId="77777777" w:rsidR="00594836" w:rsidRPr="00594836" w:rsidRDefault="00594836" w:rsidP="00594836">
      <w:pPr>
        <w:numPr>
          <w:ilvl w:val="0"/>
          <w:numId w:val="12"/>
        </w:numPr>
        <w:spacing w:after="0" w:line="240" w:lineRule="auto"/>
        <w:ind w:firstLine="0"/>
        <w:jc w:val="both"/>
        <w:rPr>
          <w:rFonts w:ascii="Times New Roman" w:hAnsi="Times New Roman" w:cs="Times New Roman"/>
          <w:lang w:val="ru-BY"/>
        </w:rPr>
      </w:pPr>
      <w:r w:rsidRPr="00594836">
        <w:rPr>
          <w:rFonts w:ascii="Times New Roman" w:hAnsi="Times New Roman" w:cs="Times New Roman"/>
          <w:lang w:val="ru-BY"/>
        </w:rPr>
        <w:t>Анализ использования полосы пропускания.</w:t>
      </w:r>
    </w:p>
    <w:p w14:paraId="32DEBE7D" w14:textId="77777777" w:rsidR="00594836" w:rsidRPr="00594836" w:rsidRDefault="00594836" w:rsidP="00594836">
      <w:pPr>
        <w:numPr>
          <w:ilvl w:val="0"/>
          <w:numId w:val="12"/>
        </w:numPr>
        <w:spacing w:after="0" w:line="240" w:lineRule="auto"/>
        <w:ind w:firstLine="0"/>
        <w:jc w:val="both"/>
        <w:rPr>
          <w:rFonts w:ascii="Times New Roman" w:hAnsi="Times New Roman" w:cs="Times New Roman"/>
          <w:lang w:val="ru-BY"/>
        </w:rPr>
      </w:pPr>
      <w:r w:rsidRPr="00594836">
        <w:rPr>
          <w:rFonts w:ascii="Times New Roman" w:hAnsi="Times New Roman" w:cs="Times New Roman"/>
          <w:lang w:val="ru-BY"/>
        </w:rPr>
        <w:t>Планирование сети.</w:t>
      </w:r>
    </w:p>
    <w:p w14:paraId="263E7E07" w14:textId="77777777" w:rsidR="00594836" w:rsidRPr="00594836" w:rsidRDefault="00594836" w:rsidP="00594836">
      <w:pPr>
        <w:spacing w:after="0" w:line="240" w:lineRule="auto"/>
        <w:jc w:val="both"/>
        <w:rPr>
          <w:rFonts w:ascii="Times New Roman" w:hAnsi="Times New Roman" w:cs="Times New Roman"/>
          <w:lang w:val="ru-BY"/>
        </w:rPr>
      </w:pPr>
      <w:r w:rsidRPr="00594836">
        <w:rPr>
          <w:rFonts w:ascii="Times New Roman" w:hAnsi="Times New Roman" w:cs="Times New Roman"/>
          <w:b/>
          <w:bCs/>
          <w:lang w:val="ru-BY"/>
        </w:rPr>
        <w:t>Альтернативы:</w:t>
      </w:r>
    </w:p>
    <w:p w14:paraId="4675AA5C" w14:textId="77777777" w:rsidR="00594836" w:rsidRPr="00594836" w:rsidRDefault="00594836" w:rsidP="00594836">
      <w:pPr>
        <w:numPr>
          <w:ilvl w:val="0"/>
          <w:numId w:val="13"/>
        </w:numPr>
        <w:spacing w:after="0" w:line="240" w:lineRule="auto"/>
        <w:ind w:firstLine="0"/>
        <w:jc w:val="both"/>
        <w:rPr>
          <w:rFonts w:ascii="Times New Roman" w:hAnsi="Times New Roman" w:cs="Times New Roman"/>
          <w:lang w:val="ru-BY"/>
        </w:rPr>
      </w:pPr>
      <w:r w:rsidRPr="00594836">
        <w:rPr>
          <w:rFonts w:ascii="Times New Roman" w:hAnsi="Times New Roman" w:cs="Times New Roman"/>
          <w:lang w:val="ru-BY"/>
        </w:rPr>
        <w:t>sFlow, IPFIX (усовершенствованный стандарт NetFlow).</w:t>
      </w:r>
    </w:p>
    <w:p w14:paraId="2B1560C4" w14:textId="77777777" w:rsidR="00594836" w:rsidRPr="00594836" w:rsidRDefault="00594836" w:rsidP="00594836">
      <w:pPr>
        <w:spacing w:after="0" w:line="240" w:lineRule="auto"/>
        <w:jc w:val="both"/>
        <w:rPr>
          <w:rFonts w:ascii="Times New Roman" w:hAnsi="Times New Roman" w:cs="Times New Roman"/>
          <w:lang w:val="ru-BY"/>
        </w:rPr>
      </w:pPr>
      <w:r w:rsidRPr="00594836">
        <w:rPr>
          <w:rFonts w:ascii="Times New Roman" w:hAnsi="Times New Roman" w:cs="Times New Roman"/>
          <w:lang w:val="ru-BY"/>
        </w:rPr>
        <w:t>NetFlow — мощный инструмент для управления и защиты сетей.</w:t>
      </w:r>
    </w:p>
    <w:p w14:paraId="19FC938D" w14:textId="77777777" w:rsidR="00C44173" w:rsidRPr="00594836" w:rsidRDefault="00000000">
      <w:pPr>
        <w:rPr>
          <w:rFonts w:ascii="Times New Roman" w:hAnsi="Times New Roman" w:cs="Times New Roman"/>
          <w:b/>
          <w:bCs/>
          <w:sz w:val="40"/>
          <w:szCs w:val="40"/>
          <w:lang w:val="ru-RU"/>
        </w:rPr>
      </w:pPr>
      <w:r w:rsidRPr="00594836">
        <w:rPr>
          <w:rFonts w:ascii="Times New Roman" w:hAnsi="Times New Roman" w:cs="Times New Roman"/>
          <w:b/>
          <w:bCs/>
          <w:sz w:val="40"/>
          <w:szCs w:val="40"/>
          <w:lang w:val="ru-RU"/>
        </w:rPr>
        <w:t xml:space="preserve">Вопрос 2) </w:t>
      </w:r>
      <w:r w:rsidRPr="00594836">
        <w:rPr>
          <w:rFonts w:ascii="Times New Roman" w:hAnsi="Times New Roman" w:cs="Times New Roman"/>
          <w:b/>
          <w:bCs/>
          <w:sz w:val="40"/>
          <w:szCs w:val="40"/>
        </w:rPr>
        <w:t>WAF</w:t>
      </w:r>
    </w:p>
    <w:p w14:paraId="09B53BA1" w14:textId="77777777" w:rsidR="00C44173" w:rsidRPr="00594836" w:rsidRDefault="00000000">
      <w:pPr>
        <w:rPr>
          <w:rFonts w:ascii="Times New Roman" w:hAnsi="Times New Roman" w:cs="Times New Roman"/>
          <w:lang w:val="ru-RU"/>
        </w:rPr>
      </w:pPr>
      <w:r w:rsidRPr="00594836">
        <w:rPr>
          <w:rFonts w:ascii="Times New Roman" w:hAnsi="Times New Roman" w:cs="Times New Roman"/>
        </w:rPr>
        <w:t>Web</w:t>
      </w:r>
      <w:r w:rsidRPr="00594836">
        <w:rPr>
          <w:rFonts w:ascii="Times New Roman" w:hAnsi="Times New Roman" w:cs="Times New Roman"/>
          <w:lang w:val="ru-RU"/>
        </w:rPr>
        <w:t xml:space="preserve"> </w:t>
      </w:r>
      <w:r w:rsidRPr="00594836">
        <w:rPr>
          <w:rFonts w:ascii="Times New Roman" w:hAnsi="Times New Roman" w:cs="Times New Roman"/>
        </w:rPr>
        <w:t>application</w:t>
      </w:r>
      <w:r w:rsidRPr="00594836">
        <w:rPr>
          <w:rFonts w:ascii="Times New Roman" w:hAnsi="Times New Roman" w:cs="Times New Roman"/>
          <w:lang w:val="ru-RU"/>
        </w:rPr>
        <w:t xml:space="preserve"> </w:t>
      </w:r>
      <w:r w:rsidRPr="00594836">
        <w:rPr>
          <w:rFonts w:ascii="Times New Roman" w:hAnsi="Times New Roman" w:cs="Times New Roman"/>
        </w:rPr>
        <w:t>firewall</w:t>
      </w:r>
      <w:r w:rsidRPr="00594836">
        <w:rPr>
          <w:rFonts w:ascii="Times New Roman" w:hAnsi="Times New Roman" w:cs="Times New Roman"/>
          <w:lang w:val="ru-RU"/>
        </w:rPr>
        <w:t xml:space="preserve"> (</w:t>
      </w:r>
      <w:r w:rsidRPr="00594836">
        <w:rPr>
          <w:rFonts w:ascii="Times New Roman" w:hAnsi="Times New Roman" w:cs="Times New Roman"/>
        </w:rPr>
        <w:t>WAF</w:t>
      </w:r>
      <w:r w:rsidRPr="00594836">
        <w:rPr>
          <w:rFonts w:ascii="Times New Roman" w:hAnsi="Times New Roman" w:cs="Times New Roman"/>
          <w:lang w:val="ru-RU"/>
        </w:rPr>
        <w:t xml:space="preserve">) — это совокупность программных мониторов и фильтров, предназначенных для обнаружения и блокирования сетевых атак на веб-приложение. </w:t>
      </w:r>
      <w:r w:rsidRPr="00594836">
        <w:rPr>
          <w:rFonts w:ascii="Times New Roman" w:hAnsi="Times New Roman" w:cs="Times New Roman"/>
        </w:rPr>
        <w:t>WAF</w:t>
      </w:r>
      <w:r w:rsidRPr="00594836">
        <w:rPr>
          <w:rFonts w:ascii="Times New Roman" w:hAnsi="Times New Roman" w:cs="Times New Roman"/>
          <w:lang w:val="ru-RU"/>
        </w:rPr>
        <w:t xml:space="preserve"> устанавливается перед защищаемым веб ресурсом и анализирует все передаваемые </w:t>
      </w:r>
      <w:r w:rsidRPr="00594836">
        <w:rPr>
          <w:rFonts w:ascii="Times New Roman" w:hAnsi="Times New Roman" w:cs="Times New Roman"/>
        </w:rPr>
        <w:t>HTTP</w:t>
      </w:r>
      <w:r w:rsidRPr="00594836">
        <w:rPr>
          <w:rFonts w:ascii="Times New Roman" w:hAnsi="Times New Roman" w:cs="Times New Roman"/>
          <w:lang w:val="ru-RU"/>
        </w:rPr>
        <w:t xml:space="preserve"> запросы на наличие вредоносного кода и потенциально опасную активность злоумышленников. При проведении анализа </w:t>
      </w:r>
      <w:r w:rsidRPr="00594836">
        <w:rPr>
          <w:rFonts w:ascii="Times New Roman" w:hAnsi="Times New Roman" w:cs="Times New Roman"/>
        </w:rPr>
        <w:t>WAF</w:t>
      </w:r>
      <w:r w:rsidRPr="00594836">
        <w:rPr>
          <w:rFonts w:ascii="Times New Roman" w:hAnsi="Times New Roman" w:cs="Times New Roman"/>
          <w:lang w:val="ru-RU"/>
        </w:rPr>
        <w:t xml:space="preserve"> основывается на различных механизмах сигнатурного анализа, правилах, средствах анализа аномалий. Также в своей работе </w:t>
      </w:r>
      <w:r w:rsidRPr="00594836">
        <w:rPr>
          <w:rFonts w:ascii="Times New Roman" w:hAnsi="Times New Roman" w:cs="Times New Roman"/>
        </w:rPr>
        <w:t>WAF</w:t>
      </w:r>
      <w:r w:rsidRPr="00594836">
        <w:rPr>
          <w:rFonts w:ascii="Times New Roman" w:hAnsi="Times New Roman" w:cs="Times New Roman"/>
          <w:lang w:val="ru-RU"/>
        </w:rPr>
        <w:t xml:space="preserve"> могут использовать нейросети и различные индикаторы атак.</w:t>
      </w:r>
    </w:p>
    <w:p w14:paraId="08BD33D5" w14:textId="77777777" w:rsidR="00C44173" w:rsidRPr="00594836" w:rsidRDefault="00000000">
      <w:pPr>
        <w:rPr>
          <w:rFonts w:ascii="Times New Roman" w:hAnsi="Times New Roman" w:cs="Times New Roman"/>
          <w:lang w:val="ru-RU"/>
        </w:rPr>
      </w:pPr>
      <w:r w:rsidRPr="00594836">
        <w:rPr>
          <w:rFonts w:ascii="Times New Roman" w:hAnsi="Times New Roman" w:cs="Times New Roman"/>
          <w:lang w:val="ru-RU"/>
        </w:rPr>
        <w:t xml:space="preserve">В случае обнаружения плохих запросов </w:t>
      </w:r>
      <w:r w:rsidRPr="00594836">
        <w:rPr>
          <w:rFonts w:ascii="Times New Roman" w:hAnsi="Times New Roman" w:cs="Times New Roman"/>
        </w:rPr>
        <w:t>WAF</w:t>
      </w:r>
      <w:r w:rsidRPr="00594836">
        <w:rPr>
          <w:rFonts w:ascii="Times New Roman" w:hAnsi="Times New Roman" w:cs="Times New Roman"/>
          <w:lang w:val="ru-RU"/>
        </w:rPr>
        <w:t xml:space="preserve"> может выполнить следующие действия: удалить из запроса опасные данные по аналогии с тем, как антивирус пытается лечить зараженные файлы, также запрос может быть заблокирован целиком. Так возможна блокировка источника атаки на сетевом уровне, то есть, мы блокируем все обращения с данного </w:t>
      </w:r>
      <w:r w:rsidRPr="00594836">
        <w:rPr>
          <w:rFonts w:ascii="Times New Roman" w:hAnsi="Times New Roman" w:cs="Times New Roman"/>
        </w:rPr>
        <w:t>IP</w:t>
      </w:r>
      <w:r w:rsidRPr="00594836">
        <w:rPr>
          <w:rFonts w:ascii="Times New Roman" w:hAnsi="Times New Roman" w:cs="Times New Roman"/>
          <w:lang w:val="ru-RU"/>
        </w:rPr>
        <w:t>.</w:t>
      </w:r>
    </w:p>
    <w:p w14:paraId="5D7A2986" w14:textId="77777777" w:rsidR="00C44173" w:rsidRPr="00594836" w:rsidRDefault="00000000">
      <w:pPr>
        <w:rPr>
          <w:rFonts w:ascii="Times New Roman" w:hAnsi="Times New Roman" w:cs="Times New Roman"/>
          <w:lang w:val="ru-RU"/>
        </w:rPr>
      </w:pPr>
      <w:r w:rsidRPr="00594836">
        <w:rPr>
          <w:rFonts w:ascii="Times New Roman" w:hAnsi="Times New Roman" w:cs="Times New Roman"/>
          <w:lang w:val="ru-RU"/>
        </w:rPr>
        <w:t xml:space="preserve">По аналогии с другими средствами защиты </w:t>
      </w:r>
      <w:r w:rsidRPr="00594836">
        <w:rPr>
          <w:rFonts w:ascii="Times New Roman" w:hAnsi="Times New Roman" w:cs="Times New Roman"/>
        </w:rPr>
        <w:t>WAF</w:t>
      </w:r>
      <w:r w:rsidRPr="00594836">
        <w:rPr>
          <w:rFonts w:ascii="Times New Roman" w:hAnsi="Times New Roman" w:cs="Times New Roman"/>
          <w:lang w:val="ru-RU"/>
        </w:rPr>
        <w:t xml:space="preserve"> используют различные механизмы для выявления опасных активностей. Такими механизмами является использование сигнатур и правил.</w:t>
      </w:r>
    </w:p>
    <w:p w14:paraId="3297EDE5" w14:textId="77777777" w:rsidR="00C44173" w:rsidRPr="00594836" w:rsidRDefault="00000000">
      <w:pPr>
        <w:rPr>
          <w:rFonts w:ascii="Times New Roman" w:hAnsi="Times New Roman" w:cs="Times New Roman"/>
          <w:lang w:val="ru-RU"/>
        </w:rPr>
      </w:pPr>
      <w:r w:rsidRPr="00594836">
        <w:rPr>
          <w:rFonts w:ascii="Times New Roman" w:hAnsi="Times New Roman" w:cs="Times New Roman"/>
          <w:lang w:val="ru-RU"/>
        </w:rPr>
        <w:lastRenderedPageBreak/>
        <w:t xml:space="preserve">Сигнатуры, это по сути набор байт на соответствие которым анализируются передаваемые данные. Сигнатуры построены по принципу вхождения определенной последовательности символов в запрос. Если при анализе сигнатура обнаружена - запрос блокируется. И чем точнее составлен набор сигнатур, тем выше вероятность отразить атаку. Проблема такого подхода заключается в том, что злоумышленник может обфусцировать передаваемую вредоносную нагрузку, то есть поменять передаваемый набор байт и тем самым попытаться обойти </w:t>
      </w:r>
      <w:r w:rsidRPr="00594836">
        <w:rPr>
          <w:rFonts w:ascii="Times New Roman" w:hAnsi="Times New Roman" w:cs="Times New Roman"/>
        </w:rPr>
        <w:t>WAF</w:t>
      </w:r>
      <w:r w:rsidRPr="00594836">
        <w:rPr>
          <w:rFonts w:ascii="Times New Roman" w:hAnsi="Times New Roman" w:cs="Times New Roman"/>
          <w:lang w:val="ru-RU"/>
        </w:rPr>
        <w:t>. Ну а кроме того, базы сигнатур могут не содержать сигнатуры самых актуальных атак по причине того, что разработчики еще их не написали для самых новых атак.</w:t>
      </w:r>
    </w:p>
    <w:p w14:paraId="098E3978" w14:textId="77777777" w:rsidR="00C44173" w:rsidRPr="00594836" w:rsidRDefault="00000000">
      <w:pPr>
        <w:rPr>
          <w:rFonts w:ascii="Times New Roman" w:hAnsi="Times New Roman" w:cs="Times New Roman"/>
          <w:lang w:val="ru-RU"/>
        </w:rPr>
      </w:pPr>
      <w:r w:rsidRPr="00594836">
        <w:rPr>
          <w:rFonts w:ascii="Times New Roman" w:hAnsi="Times New Roman" w:cs="Times New Roman"/>
          <w:lang w:val="ru-RU"/>
        </w:rPr>
        <w:t xml:space="preserve">Альтернативным или дополняющим вариантом является использование правил. Правила для выявления атак теоретически позволяют выявлять даже новые атаки на основе анализа поведения запросов. Однако, для составления правил вручную требуются значительные ресурсы. И в качестве решения разработчики </w:t>
      </w:r>
      <w:r w:rsidRPr="00594836">
        <w:rPr>
          <w:rFonts w:ascii="Times New Roman" w:hAnsi="Times New Roman" w:cs="Times New Roman"/>
        </w:rPr>
        <w:t>WAF</w:t>
      </w:r>
      <w:r w:rsidRPr="00594836">
        <w:rPr>
          <w:rFonts w:ascii="Times New Roman" w:hAnsi="Times New Roman" w:cs="Times New Roman"/>
          <w:lang w:val="ru-RU"/>
        </w:rPr>
        <w:t xml:space="preserve"> часто используют машинное обучение, когда система сама какое-то время обучается на передаваемых данных. Недостатками использования машинного обучения являются высокие требования к аппаратным ресурсам и сложность реализации.</w:t>
      </w:r>
    </w:p>
    <w:p w14:paraId="303F6AD0" w14:textId="77777777" w:rsidR="00C44173" w:rsidRPr="00594836" w:rsidRDefault="00000000">
      <w:pPr>
        <w:rPr>
          <w:rFonts w:ascii="Times New Roman" w:hAnsi="Times New Roman" w:cs="Times New Roman"/>
          <w:b/>
          <w:bCs/>
          <w:sz w:val="40"/>
          <w:szCs w:val="40"/>
          <w:lang w:val="ru-RU"/>
        </w:rPr>
      </w:pPr>
      <w:r w:rsidRPr="00594836">
        <w:rPr>
          <w:rFonts w:ascii="Times New Roman" w:hAnsi="Times New Roman" w:cs="Times New Roman"/>
          <w:b/>
          <w:bCs/>
          <w:sz w:val="40"/>
          <w:szCs w:val="40"/>
          <w:lang w:val="ru-RU"/>
        </w:rPr>
        <w:t xml:space="preserve">Вопрос 3) </w:t>
      </w:r>
      <w:r w:rsidRPr="00594836">
        <w:rPr>
          <w:rFonts w:ascii="Times New Roman" w:hAnsi="Times New Roman" w:cs="Times New Roman"/>
          <w:b/>
          <w:bCs/>
          <w:sz w:val="40"/>
          <w:szCs w:val="40"/>
        </w:rPr>
        <w:t>Deshadow</w:t>
      </w:r>
      <w:r w:rsidRPr="00594836">
        <w:rPr>
          <w:rFonts w:ascii="Times New Roman" w:hAnsi="Times New Roman" w:cs="Times New Roman"/>
          <w:b/>
          <w:bCs/>
          <w:sz w:val="40"/>
          <w:szCs w:val="40"/>
          <w:lang w:val="ru-RU"/>
        </w:rPr>
        <w:t xml:space="preserve">, </w:t>
      </w:r>
      <w:r w:rsidRPr="00594836">
        <w:rPr>
          <w:rFonts w:ascii="Times New Roman" w:hAnsi="Times New Roman" w:cs="Times New Roman"/>
          <w:b/>
          <w:bCs/>
          <w:sz w:val="40"/>
          <w:szCs w:val="40"/>
        </w:rPr>
        <w:t>Desync</w:t>
      </w:r>
    </w:p>
    <w:p w14:paraId="0BF18C93" w14:textId="77777777" w:rsidR="00C44173" w:rsidRPr="00594836" w:rsidRDefault="00000000">
      <w:pPr>
        <w:rPr>
          <w:rFonts w:ascii="Times New Roman" w:hAnsi="Times New Roman" w:cs="Times New Roman"/>
          <w:lang w:val="ru-RU"/>
        </w:rPr>
      </w:pPr>
      <w:r w:rsidRPr="00594836">
        <w:rPr>
          <w:rFonts w:ascii="Times New Roman" w:hAnsi="Times New Roman" w:cs="Times New Roman"/>
          <w:lang w:val="ru-RU"/>
        </w:rPr>
        <w:t>Эти термины связаны с методами атак на веб-приложения, использующих несоответствия в обработке данных между различными компонентами системы или уровнями сетевой инфраструктуры. Такие атаки используют разницу в понимании данных клиентом, сервером, прокси или другими промежуточными системами, что позволяет злоумышленникам обходить механизмы защиты, внедрять вредоносные данные или получать несанкционированный доступ.</w:t>
      </w:r>
    </w:p>
    <w:p w14:paraId="4CAAA32A" w14:textId="77777777" w:rsidR="00C44173" w:rsidRPr="00594836" w:rsidRDefault="00000000">
      <w:pPr>
        <w:rPr>
          <w:rFonts w:ascii="Times New Roman" w:hAnsi="Times New Roman" w:cs="Times New Roman"/>
          <w:lang w:val="ru-RU"/>
        </w:rPr>
      </w:pPr>
      <w:r w:rsidRPr="00594836">
        <w:rPr>
          <w:rFonts w:ascii="Times New Roman" w:hAnsi="Times New Roman" w:cs="Times New Roman"/>
        </w:rPr>
        <w:t>Deshadow</w:t>
      </w:r>
      <w:r w:rsidRPr="00594836">
        <w:rPr>
          <w:rFonts w:ascii="Times New Roman" w:hAnsi="Times New Roman" w:cs="Times New Roman"/>
          <w:lang w:val="ru-RU"/>
        </w:rPr>
        <w:t xml:space="preserve"> — это атака, цель которой состоит в том, чтобы обойти механизмы авторизации или скрыть вредоносные действия, используя слабости в реализации системы. Чаще всего используется при работе с веб-приложениями, имеющими проблемы в обработке сессий, токенов или другого динамического контента.</w:t>
      </w:r>
    </w:p>
    <w:p w14:paraId="49427233" w14:textId="77777777" w:rsidR="00C44173" w:rsidRPr="00594836" w:rsidRDefault="00000000">
      <w:pPr>
        <w:rPr>
          <w:rFonts w:ascii="Times New Roman" w:hAnsi="Times New Roman" w:cs="Times New Roman"/>
          <w:lang w:val="ru-RU"/>
        </w:rPr>
      </w:pPr>
      <w:r w:rsidRPr="00594836">
        <w:rPr>
          <w:rFonts w:ascii="Times New Roman" w:hAnsi="Times New Roman" w:cs="Times New Roman"/>
          <w:lang w:val="ru-RU"/>
        </w:rPr>
        <w:t>Несоответствие обработчиков данных: Проблемы возникают, когда различные компоненты системы (например, веб-сервер и прокси) интерпретируют данные по-разному.</w:t>
      </w:r>
    </w:p>
    <w:p w14:paraId="1523F69B" w14:textId="77777777" w:rsidR="00C44173" w:rsidRPr="00594836" w:rsidRDefault="00000000">
      <w:pPr>
        <w:rPr>
          <w:rFonts w:ascii="Times New Roman" w:hAnsi="Times New Roman" w:cs="Times New Roman"/>
          <w:lang w:val="ru-RU"/>
        </w:rPr>
      </w:pPr>
      <w:r w:rsidRPr="00594836">
        <w:rPr>
          <w:rFonts w:ascii="Times New Roman" w:hAnsi="Times New Roman" w:cs="Times New Roman"/>
        </w:rPr>
        <w:t>Desync</w:t>
      </w:r>
      <w:r w:rsidRPr="00594836">
        <w:rPr>
          <w:rFonts w:ascii="Times New Roman" w:hAnsi="Times New Roman" w:cs="Times New Roman"/>
          <w:lang w:val="ru-RU"/>
        </w:rPr>
        <w:t xml:space="preserve">-атака (или </w:t>
      </w:r>
      <w:r w:rsidRPr="00594836">
        <w:rPr>
          <w:rFonts w:ascii="Times New Roman" w:hAnsi="Times New Roman" w:cs="Times New Roman"/>
        </w:rPr>
        <w:t>HTTP</w:t>
      </w:r>
      <w:r w:rsidRPr="00594836">
        <w:rPr>
          <w:rFonts w:ascii="Times New Roman" w:hAnsi="Times New Roman" w:cs="Times New Roman"/>
          <w:lang w:val="ru-RU"/>
        </w:rPr>
        <w:t xml:space="preserve"> </w:t>
      </w:r>
      <w:r w:rsidRPr="00594836">
        <w:rPr>
          <w:rFonts w:ascii="Times New Roman" w:hAnsi="Times New Roman" w:cs="Times New Roman"/>
        </w:rPr>
        <w:t>Request</w:t>
      </w:r>
      <w:r w:rsidRPr="00594836">
        <w:rPr>
          <w:rFonts w:ascii="Times New Roman" w:hAnsi="Times New Roman" w:cs="Times New Roman"/>
          <w:lang w:val="ru-RU"/>
        </w:rPr>
        <w:t xml:space="preserve"> </w:t>
      </w:r>
      <w:r w:rsidRPr="00594836">
        <w:rPr>
          <w:rFonts w:ascii="Times New Roman" w:hAnsi="Times New Roman" w:cs="Times New Roman"/>
        </w:rPr>
        <w:t>Smuggling</w:t>
      </w:r>
      <w:r w:rsidRPr="00594836">
        <w:rPr>
          <w:rFonts w:ascii="Times New Roman" w:hAnsi="Times New Roman" w:cs="Times New Roman"/>
          <w:lang w:val="ru-RU"/>
        </w:rPr>
        <w:t xml:space="preserve">) — это тип атаки, при которой злоумышленник использует расхождения в обработке </w:t>
      </w:r>
      <w:r w:rsidRPr="00594836">
        <w:rPr>
          <w:rFonts w:ascii="Times New Roman" w:hAnsi="Times New Roman" w:cs="Times New Roman"/>
        </w:rPr>
        <w:t>HTTP</w:t>
      </w:r>
      <w:r w:rsidRPr="00594836">
        <w:rPr>
          <w:rFonts w:ascii="Times New Roman" w:hAnsi="Times New Roman" w:cs="Times New Roman"/>
          <w:lang w:val="ru-RU"/>
        </w:rPr>
        <w:t>-запросов между сервером и прокси-сервером или другими промежуточными системами. Это позволяет внедрять вредоносные запросы, нарушать работу приложений или красть данные пользователей.</w:t>
      </w:r>
    </w:p>
    <w:p w14:paraId="1FB85740" w14:textId="77777777" w:rsidR="00C44173" w:rsidRPr="00594836" w:rsidRDefault="00000000">
      <w:pPr>
        <w:rPr>
          <w:rFonts w:ascii="Times New Roman" w:hAnsi="Times New Roman" w:cs="Times New Roman"/>
          <w:lang w:val="ru-RU"/>
        </w:rPr>
      </w:pPr>
      <w:r w:rsidRPr="00594836">
        <w:rPr>
          <w:rFonts w:ascii="Times New Roman" w:hAnsi="Times New Roman" w:cs="Times New Roman"/>
          <w:lang w:val="ru-RU"/>
        </w:rPr>
        <w:t>Разделение запросов: Злоумышленник отправляет запрос с противоречивыми заголовками. Один сервер интерпретирует часть запроса как завершённую, а другой продолжает его обработку, что позволяет внедрять новый запрос или данные.</w:t>
      </w:r>
    </w:p>
    <w:p w14:paraId="7DF7FBE7" w14:textId="77777777" w:rsidR="00C44173" w:rsidRPr="00594836" w:rsidRDefault="00000000">
      <w:pPr>
        <w:rPr>
          <w:rFonts w:ascii="Times New Roman" w:hAnsi="Times New Roman" w:cs="Times New Roman"/>
          <w:lang w:val="ru-RU"/>
        </w:rPr>
      </w:pPr>
      <w:r w:rsidRPr="00594836">
        <w:rPr>
          <w:rFonts w:ascii="Times New Roman" w:hAnsi="Times New Roman" w:cs="Times New Roman"/>
        </w:rPr>
        <w:lastRenderedPageBreak/>
        <w:t>Deshadow</w:t>
      </w:r>
      <w:r w:rsidRPr="00594836">
        <w:rPr>
          <w:rFonts w:ascii="Times New Roman" w:hAnsi="Times New Roman" w:cs="Times New Roman"/>
          <w:lang w:val="ru-RU"/>
        </w:rPr>
        <w:t xml:space="preserve"> и </w:t>
      </w:r>
      <w:r w:rsidRPr="00594836">
        <w:rPr>
          <w:rFonts w:ascii="Times New Roman" w:hAnsi="Times New Roman" w:cs="Times New Roman"/>
        </w:rPr>
        <w:t>Desync</w:t>
      </w:r>
      <w:r w:rsidRPr="00594836">
        <w:rPr>
          <w:rFonts w:ascii="Times New Roman" w:hAnsi="Times New Roman" w:cs="Times New Roman"/>
          <w:lang w:val="ru-RU"/>
        </w:rPr>
        <w:t xml:space="preserve"> — это серьезные угрозы для веб-приложений, которые используют недостатки в обработке данных для обхода авторизации, кражи данных и внедрения вредоносных запросов. Эти атаки сложны для обнаружения, но современные </w:t>
      </w:r>
      <w:r w:rsidRPr="00594836">
        <w:rPr>
          <w:rFonts w:ascii="Times New Roman" w:hAnsi="Times New Roman" w:cs="Times New Roman"/>
        </w:rPr>
        <w:t>WAF</w:t>
      </w:r>
      <w:r w:rsidRPr="00594836">
        <w:rPr>
          <w:rFonts w:ascii="Times New Roman" w:hAnsi="Times New Roman" w:cs="Times New Roman"/>
          <w:lang w:val="ru-RU"/>
        </w:rPr>
        <w:t>, регулярное тестирование приложений и настройка серверов могут значительно снизить риск их успешной реализации.</w:t>
      </w:r>
    </w:p>
    <w:p w14:paraId="2D87BBF7" w14:textId="77777777" w:rsidR="00C44173" w:rsidRPr="00594836" w:rsidRDefault="00000000">
      <w:pPr>
        <w:rPr>
          <w:rFonts w:ascii="Times New Roman" w:hAnsi="Times New Roman" w:cs="Times New Roman"/>
          <w:b/>
          <w:bCs/>
          <w:sz w:val="40"/>
          <w:szCs w:val="40"/>
          <w:lang w:val="ru-RU"/>
        </w:rPr>
      </w:pPr>
      <w:r w:rsidRPr="00594836">
        <w:rPr>
          <w:rFonts w:ascii="Times New Roman" w:hAnsi="Times New Roman" w:cs="Times New Roman"/>
          <w:b/>
          <w:bCs/>
          <w:sz w:val="40"/>
          <w:szCs w:val="40"/>
          <w:lang w:val="ru-RU"/>
        </w:rPr>
        <w:t xml:space="preserve">Вопрос 4) </w:t>
      </w:r>
      <w:r w:rsidRPr="00594836">
        <w:rPr>
          <w:rFonts w:ascii="Times New Roman" w:hAnsi="Times New Roman" w:cs="Times New Roman"/>
          <w:b/>
          <w:bCs/>
          <w:sz w:val="40"/>
          <w:szCs w:val="40"/>
        </w:rPr>
        <w:t>DNS</w:t>
      </w:r>
      <w:r w:rsidRPr="00594836">
        <w:rPr>
          <w:rFonts w:ascii="Times New Roman" w:hAnsi="Times New Roman" w:cs="Times New Roman"/>
          <w:b/>
          <w:bCs/>
          <w:sz w:val="40"/>
          <w:szCs w:val="40"/>
          <w:lang w:val="ru-RU"/>
        </w:rPr>
        <w:t xml:space="preserve">, </w:t>
      </w:r>
      <w:r w:rsidRPr="00594836">
        <w:rPr>
          <w:rFonts w:ascii="Times New Roman" w:hAnsi="Times New Roman" w:cs="Times New Roman"/>
          <w:b/>
          <w:bCs/>
          <w:sz w:val="40"/>
          <w:szCs w:val="40"/>
        </w:rPr>
        <w:t>ICMP</w:t>
      </w:r>
      <w:r w:rsidRPr="00594836">
        <w:rPr>
          <w:rFonts w:ascii="Times New Roman" w:hAnsi="Times New Roman" w:cs="Times New Roman"/>
          <w:b/>
          <w:bCs/>
          <w:sz w:val="40"/>
          <w:szCs w:val="40"/>
          <w:lang w:val="ru-RU"/>
        </w:rPr>
        <w:t xml:space="preserve">, </w:t>
      </w:r>
      <w:r w:rsidRPr="00594836">
        <w:rPr>
          <w:rFonts w:ascii="Times New Roman" w:hAnsi="Times New Roman" w:cs="Times New Roman"/>
          <w:b/>
          <w:bCs/>
          <w:sz w:val="40"/>
          <w:szCs w:val="40"/>
        </w:rPr>
        <w:t>SSH</w:t>
      </w:r>
    </w:p>
    <w:p w14:paraId="4B42ADB3" w14:textId="77777777" w:rsidR="00C44173" w:rsidRPr="00594836" w:rsidRDefault="00000000">
      <w:pPr>
        <w:rPr>
          <w:rFonts w:ascii="Times New Roman" w:hAnsi="Times New Roman" w:cs="Times New Roman"/>
          <w:lang w:val="ru-RU"/>
        </w:rPr>
      </w:pPr>
      <w:r w:rsidRPr="00594836">
        <w:rPr>
          <w:rFonts w:ascii="Times New Roman" w:hAnsi="Times New Roman" w:cs="Times New Roman"/>
          <w:b/>
          <w:bCs/>
        </w:rPr>
        <w:t>DNS</w:t>
      </w:r>
      <w:r w:rsidRPr="00594836">
        <w:rPr>
          <w:rFonts w:ascii="Times New Roman" w:hAnsi="Times New Roman" w:cs="Times New Roman"/>
          <w:b/>
          <w:bCs/>
          <w:lang w:val="ru-RU"/>
        </w:rPr>
        <w:t>:</w:t>
      </w:r>
      <w:r w:rsidRPr="00594836">
        <w:rPr>
          <w:rFonts w:ascii="Times New Roman" w:hAnsi="Times New Roman" w:cs="Times New Roman"/>
          <w:lang w:val="ru-RU"/>
        </w:rPr>
        <w:br/>
      </w:r>
      <w:r w:rsidRPr="00594836">
        <w:rPr>
          <w:rFonts w:ascii="Times New Roman" w:hAnsi="Times New Roman" w:cs="Times New Roman"/>
        </w:rPr>
        <w:t>DNS </w:t>
      </w:r>
      <w:r w:rsidRPr="00594836">
        <w:rPr>
          <w:rFonts w:ascii="Times New Roman" w:hAnsi="Times New Roman" w:cs="Times New Roman"/>
          <w:lang w:val="ru-RU"/>
        </w:rPr>
        <w:t>(</w:t>
      </w:r>
      <w:r w:rsidRPr="00594836">
        <w:rPr>
          <w:rFonts w:ascii="Times New Roman" w:hAnsi="Times New Roman" w:cs="Times New Roman"/>
        </w:rPr>
        <w:t>Domain</w:t>
      </w:r>
      <w:r w:rsidRPr="00594836">
        <w:rPr>
          <w:rFonts w:ascii="Times New Roman" w:hAnsi="Times New Roman" w:cs="Times New Roman"/>
          <w:lang w:val="ru-RU"/>
        </w:rPr>
        <w:t xml:space="preserve"> </w:t>
      </w:r>
      <w:r w:rsidRPr="00594836">
        <w:rPr>
          <w:rFonts w:ascii="Times New Roman" w:hAnsi="Times New Roman" w:cs="Times New Roman"/>
        </w:rPr>
        <w:t>Name</w:t>
      </w:r>
      <w:r w:rsidRPr="00594836">
        <w:rPr>
          <w:rFonts w:ascii="Times New Roman" w:hAnsi="Times New Roman" w:cs="Times New Roman"/>
          <w:lang w:val="ru-RU"/>
        </w:rPr>
        <w:t xml:space="preserve"> </w:t>
      </w:r>
      <w:r w:rsidRPr="00594836">
        <w:rPr>
          <w:rFonts w:ascii="Times New Roman" w:hAnsi="Times New Roman" w:cs="Times New Roman"/>
        </w:rPr>
        <w:t>System</w:t>
      </w:r>
      <w:r w:rsidRPr="00594836">
        <w:rPr>
          <w:rFonts w:ascii="Times New Roman" w:hAnsi="Times New Roman" w:cs="Times New Roman"/>
          <w:lang w:val="ru-RU"/>
        </w:rPr>
        <w:t xml:space="preserve">) – это система, которая переводит понятные человеку доменные имена в </w:t>
      </w:r>
      <w:r w:rsidRPr="00594836">
        <w:rPr>
          <w:rFonts w:ascii="Times New Roman" w:hAnsi="Times New Roman" w:cs="Times New Roman"/>
        </w:rPr>
        <w:t>IP</w:t>
      </w:r>
      <w:r w:rsidRPr="00594836">
        <w:rPr>
          <w:rFonts w:ascii="Times New Roman" w:hAnsi="Times New Roman" w:cs="Times New Roman"/>
          <w:lang w:val="ru-RU"/>
        </w:rPr>
        <w:t xml:space="preserve">-адреса, которые используют компьютеры для связи друг с другом. Представьте, что </w:t>
      </w:r>
      <w:r w:rsidRPr="00594836">
        <w:rPr>
          <w:rFonts w:ascii="Times New Roman" w:hAnsi="Times New Roman" w:cs="Times New Roman"/>
        </w:rPr>
        <w:t>DNS</w:t>
      </w:r>
      <w:r w:rsidRPr="00594836">
        <w:rPr>
          <w:rFonts w:ascii="Times New Roman" w:hAnsi="Times New Roman" w:cs="Times New Roman"/>
          <w:lang w:val="ru-RU"/>
        </w:rPr>
        <w:t xml:space="preserve"> – это как телефонная книга интернета. В обычной телефонной книге, если вам нужно найти номер телефона человека, вы ищете его по имени, и книга предоставляет вам номер. Точно так же </w:t>
      </w:r>
      <w:r w:rsidRPr="00594836">
        <w:rPr>
          <w:rFonts w:ascii="Times New Roman" w:hAnsi="Times New Roman" w:cs="Times New Roman"/>
        </w:rPr>
        <w:t>DNS</w:t>
      </w:r>
      <w:r w:rsidRPr="00594836">
        <w:rPr>
          <w:rFonts w:ascii="Times New Roman" w:hAnsi="Times New Roman" w:cs="Times New Roman"/>
          <w:lang w:val="ru-RU"/>
        </w:rPr>
        <w:t xml:space="preserve"> помогает находить </w:t>
      </w:r>
      <w:r w:rsidRPr="00594836">
        <w:rPr>
          <w:rFonts w:ascii="Times New Roman" w:hAnsi="Times New Roman" w:cs="Times New Roman"/>
        </w:rPr>
        <w:t>IP</w:t>
      </w:r>
      <w:r w:rsidRPr="00594836">
        <w:rPr>
          <w:rFonts w:ascii="Times New Roman" w:hAnsi="Times New Roman" w:cs="Times New Roman"/>
          <w:lang w:val="ru-RU"/>
        </w:rPr>
        <w:t>-адреса, когда вы вводите доменное имя.</w:t>
      </w:r>
    </w:p>
    <w:p w14:paraId="580E83FE" w14:textId="77777777" w:rsidR="00C44173" w:rsidRPr="00594836" w:rsidRDefault="00000000">
      <w:pPr>
        <w:rPr>
          <w:rFonts w:ascii="Times New Roman" w:hAnsi="Times New Roman" w:cs="Times New Roman"/>
          <w:lang w:val="ru-RU"/>
        </w:rPr>
      </w:pPr>
      <w:r w:rsidRPr="00594836">
        <w:rPr>
          <w:rFonts w:ascii="Times New Roman" w:hAnsi="Times New Roman" w:cs="Times New Roman"/>
          <w:lang w:val="ru-RU"/>
        </w:rPr>
        <w:t>Когда вы вводите адрес веб-сайта, например,</w:t>
      </w:r>
      <w:r w:rsidRPr="00594836">
        <w:rPr>
          <w:rFonts w:ascii="Times New Roman" w:hAnsi="Times New Roman" w:cs="Times New Roman"/>
        </w:rPr>
        <w:t> </w:t>
      </w:r>
      <w:r w:rsidRPr="00594836">
        <w:rPr>
          <w:rFonts w:ascii="Times New Roman" w:hAnsi="Times New Roman" w:cs="Times New Roman"/>
          <w:lang w:val="ru-RU"/>
        </w:rPr>
        <w:t xml:space="preserve">, в строку браузера, </w:t>
      </w:r>
      <w:r w:rsidRPr="00594836">
        <w:rPr>
          <w:rFonts w:ascii="Times New Roman" w:hAnsi="Times New Roman" w:cs="Times New Roman"/>
        </w:rPr>
        <w:t>DNS</w:t>
      </w:r>
      <w:r w:rsidRPr="00594836">
        <w:rPr>
          <w:rFonts w:ascii="Times New Roman" w:hAnsi="Times New Roman" w:cs="Times New Roman"/>
          <w:lang w:val="ru-RU"/>
        </w:rPr>
        <w:t xml:space="preserve"> помогает найти нужный </w:t>
      </w:r>
      <w:r w:rsidRPr="00594836">
        <w:rPr>
          <w:rFonts w:ascii="Times New Roman" w:hAnsi="Times New Roman" w:cs="Times New Roman"/>
        </w:rPr>
        <w:t>IP</w:t>
      </w:r>
      <w:r w:rsidRPr="00594836">
        <w:rPr>
          <w:rFonts w:ascii="Times New Roman" w:hAnsi="Times New Roman" w:cs="Times New Roman"/>
          <w:lang w:val="ru-RU"/>
        </w:rPr>
        <w:t xml:space="preserve">-адрес, чтобы ваш браузер мог подключиться к нужному серверу. </w:t>
      </w:r>
      <w:r w:rsidRPr="00594836">
        <w:rPr>
          <w:rFonts w:ascii="Times New Roman" w:hAnsi="Times New Roman" w:cs="Times New Roman"/>
        </w:rPr>
        <w:t>IP</w:t>
      </w:r>
      <w:r w:rsidRPr="00594836">
        <w:rPr>
          <w:rFonts w:ascii="Times New Roman" w:hAnsi="Times New Roman" w:cs="Times New Roman"/>
          <w:lang w:val="ru-RU"/>
        </w:rPr>
        <w:t>-адрес – это уникальный числовой идентификатор, который используется для идентификации устройства в сети. Всякий раз, когда вы отправляете запрос на веб-сайт, ваш браузер отправляет этот запрос через интернет на сервер, который затем отвечает данными, которые вы видите на экране.</w:t>
      </w:r>
    </w:p>
    <w:p w14:paraId="3FEA8A8E" w14:textId="77777777" w:rsidR="00C44173" w:rsidRPr="00594836" w:rsidRDefault="00000000">
      <w:pPr>
        <w:rPr>
          <w:rFonts w:ascii="Times New Roman" w:hAnsi="Times New Roman" w:cs="Times New Roman"/>
          <w:lang w:val="ru-RU"/>
        </w:rPr>
      </w:pPr>
      <w:r w:rsidRPr="00594836">
        <w:rPr>
          <w:rFonts w:ascii="Times New Roman" w:hAnsi="Times New Roman" w:cs="Times New Roman"/>
          <w:lang w:val="ru-RU"/>
        </w:rPr>
        <w:t xml:space="preserve">Процесс начинается с того, что ваш компьютер или устройство отправляет запрос на ближайший </w:t>
      </w:r>
      <w:r w:rsidRPr="00594836">
        <w:rPr>
          <w:rFonts w:ascii="Times New Roman" w:hAnsi="Times New Roman" w:cs="Times New Roman"/>
        </w:rPr>
        <w:t>DNS</w:t>
      </w:r>
      <w:r w:rsidRPr="00594836">
        <w:rPr>
          <w:rFonts w:ascii="Times New Roman" w:hAnsi="Times New Roman" w:cs="Times New Roman"/>
          <w:lang w:val="ru-RU"/>
        </w:rPr>
        <w:t xml:space="preserve">-сервер, который обычно предоставляется вашим интернет-провайдером. Этот сервер называется рекурсивным резолвером. Если этот сервер знает нужный </w:t>
      </w:r>
      <w:r w:rsidRPr="00594836">
        <w:rPr>
          <w:rFonts w:ascii="Times New Roman" w:hAnsi="Times New Roman" w:cs="Times New Roman"/>
        </w:rPr>
        <w:t>IP</w:t>
      </w:r>
      <w:r w:rsidRPr="00594836">
        <w:rPr>
          <w:rFonts w:ascii="Times New Roman" w:hAnsi="Times New Roman" w:cs="Times New Roman"/>
          <w:lang w:val="ru-RU"/>
        </w:rPr>
        <w:t xml:space="preserve">-адрес, он возвращает его вашему браузеру. Если нет, запрос передается на другие </w:t>
      </w:r>
      <w:r w:rsidRPr="00594836">
        <w:rPr>
          <w:rFonts w:ascii="Times New Roman" w:hAnsi="Times New Roman" w:cs="Times New Roman"/>
        </w:rPr>
        <w:t>DNS</w:t>
      </w:r>
      <w:r w:rsidRPr="00594836">
        <w:rPr>
          <w:rFonts w:ascii="Times New Roman" w:hAnsi="Times New Roman" w:cs="Times New Roman"/>
          <w:lang w:val="ru-RU"/>
        </w:rPr>
        <w:t>-серверы, пока не будет найден правильный адрес.</w:t>
      </w:r>
    </w:p>
    <w:p w14:paraId="23D236EA" w14:textId="77777777" w:rsidR="00C44173" w:rsidRPr="00594836" w:rsidRDefault="00000000">
      <w:pPr>
        <w:rPr>
          <w:rFonts w:ascii="Times New Roman" w:hAnsi="Times New Roman" w:cs="Times New Roman"/>
          <w:lang w:val="ru-RU"/>
        </w:rPr>
      </w:pPr>
      <w:r w:rsidRPr="00594836">
        <w:rPr>
          <w:rFonts w:ascii="Times New Roman" w:hAnsi="Times New Roman" w:cs="Times New Roman"/>
          <w:lang w:val="ru-RU"/>
        </w:rPr>
        <w:t xml:space="preserve">Рекурсивный резолвер: если записи нет в локальном кеше, запрос отправляется на рекурсивный </w:t>
      </w:r>
      <w:r w:rsidRPr="00594836">
        <w:rPr>
          <w:rFonts w:ascii="Times New Roman" w:hAnsi="Times New Roman" w:cs="Times New Roman"/>
        </w:rPr>
        <w:t>DNS</w:t>
      </w:r>
      <w:r w:rsidRPr="00594836">
        <w:rPr>
          <w:rFonts w:ascii="Times New Roman" w:hAnsi="Times New Roman" w:cs="Times New Roman"/>
          <w:lang w:val="ru-RU"/>
        </w:rPr>
        <w:t>-сервер. Этот сервер выполняет роль посредника, который ищет нужную информацию, обращаясь к другим серверам.</w:t>
      </w:r>
    </w:p>
    <w:p w14:paraId="529173DE" w14:textId="77777777" w:rsidR="00C44173" w:rsidRPr="00594836" w:rsidRDefault="00000000">
      <w:pPr>
        <w:rPr>
          <w:rFonts w:ascii="Times New Roman" w:hAnsi="Times New Roman" w:cs="Times New Roman"/>
          <w:lang w:val="ru-RU"/>
        </w:rPr>
      </w:pPr>
      <w:r w:rsidRPr="00594836">
        <w:rPr>
          <w:rFonts w:ascii="Times New Roman" w:hAnsi="Times New Roman" w:cs="Times New Roman"/>
          <w:lang w:val="ru-RU"/>
        </w:rPr>
        <w:t xml:space="preserve">Корневые серверы: если рекурсивный сервер не знает </w:t>
      </w:r>
      <w:r w:rsidRPr="00594836">
        <w:rPr>
          <w:rFonts w:ascii="Times New Roman" w:hAnsi="Times New Roman" w:cs="Times New Roman"/>
        </w:rPr>
        <w:t>IP</w:t>
      </w:r>
      <w:r w:rsidRPr="00594836">
        <w:rPr>
          <w:rFonts w:ascii="Times New Roman" w:hAnsi="Times New Roman" w:cs="Times New Roman"/>
          <w:lang w:val="ru-RU"/>
        </w:rPr>
        <w:t>-адрес, он отправляет запрос на один из корневых серверов. Корневые серверы знают, какой сервер отвечает за каждый домен верхнего уровня (</w:t>
      </w:r>
      <w:r w:rsidRPr="00594836">
        <w:rPr>
          <w:rFonts w:ascii="Times New Roman" w:hAnsi="Times New Roman" w:cs="Times New Roman"/>
        </w:rPr>
        <w:t>TLD</w:t>
      </w:r>
      <w:r w:rsidRPr="00594836">
        <w:rPr>
          <w:rFonts w:ascii="Times New Roman" w:hAnsi="Times New Roman" w:cs="Times New Roman"/>
          <w:lang w:val="ru-RU"/>
        </w:rPr>
        <w:t>), такой как .</w:t>
      </w:r>
      <w:r w:rsidRPr="00594836">
        <w:rPr>
          <w:rFonts w:ascii="Times New Roman" w:hAnsi="Times New Roman" w:cs="Times New Roman"/>
        </w:rPr>
        <w:t>com</w:t>
      </w:r>
      <w:r w:rsidRPr="00594836">
        <w:rPr>
          <w:rFonts w:ascii="Times New Roman" w:hAnsi="Times New Roman" w:cs="Times New Roman"/>
          <w:lang w:val="ru-RU"/>
        </w:rPr>
        <w:t>, .</w:t>
      </w:r>
      <w:r w:rsidRPr="00594836">
        <w:rPr>
          <w:rFonts w:ascii="Times New Roman" w:hAnsi="Times New Roman" w:cs="Times New Roman"/>
        </w:rPr>
        <w:t>net</w:t>
      </w:r>
      <w:r w:rsidRPr="00594836">
        <w:rPr>
          <w:rFonts w:ascii="Times New Roman" w:hAnsi="Times New Roman" w:cs="Times New Roman"/>
          <w:lang w:val="ru-RU"/>
        </w:rPr>
        <w:t>, .</w:t>
      </w:r>
      <w:r w:rsidRPr="00594836">
        <w:rPr>
          <w:rFonts w:ascii="Times New Roman" w:hAnsi="Times New Roman" w:cs="Times New Roman"/>
        </w:rPr>
        <w:t>org</w:t>
      </w:r>
      <w:r w:rsidRPr="00594836">
        <w:rPr>
          <w:rFonts w:ascii="Times New Roman" w:hAnsi="Times New Roman" w:cs="Times New Roman"/>
          <w:lang w:val="ru-RU"/>
        </w:rPr>
        <w:t xml:space="preserve"> и так далее.</w:t>
      </w:r>
    </w:p>
    <w:p w14:paraId="3116E2B7" w14:textId="77777777" w:rsidR="00C44173" w:rsidRPr="00594836" w:rsidRDefault="00000000">
      <w:pPr>
        <w:rPr>
          <w:rFonts w:ascii="Times New Roman" w:hAnsi="Times New Roman" w:cs="Times New Roman"/>
          <w:lang w:val="ru-RU"/>
        </w:rPr>
      </w:pPr>
      <w:r w:rsidRPr="00594836">
        <w:rPr>
          <w:rFonts w:ascii="Times New Roman" w:hAnsi="Times New Roman" w:cs="Times New Roman"/>
          <w:lang w:val="ru-RU"/>
        </w:rPr>
        <w:t xml:space="preserve">Авторитетный сервер: сервер </w:t>
      </w:r>
      <w:r w:rsidRPr="00594836">
        <w:rPr>
          <w:rFonts w:ascii="Times New Roman" w:hAnsi="Times New Roman" w:cs="Times New Roman"/>
        </w:rPr>
        <w:t>TLD</w:t>
      </w:r>
      <w:r w:rsidRPr="00594836">
        <w:rPr>
          <w:rFonts w:ascii="Times New Roman" w:hAnsi="Times New Roman" w:cs="Times New Roman"/>
          <w:lang w:val="ru-RU"/>
        </w:rPr>
        <w:t xml:space="preserve"> (например, для .</w:t>
      </w:r>
      <w:r w:rsidRPr="00594836">
        <w:rPr>
          <w:rFonts w:ascii="Times New Roman" w:hAnsi="Times New Roman" w:cs="Times New Roman"/>
        </w:rPr>
        <w:t>com</w:t>
      </w:r>
      <w:r w:rsidRPr="00594836">
        <w:rPr>
          <w:rFonts w:ascii="Times New Roman" w:hAnsi="Times New Roman" w:cs="Times New Roman"/>
          <w:lang w:val="ru-RU"/>
        </w:rPr>
        <w:t xml:space="preserve">) отвечает, какой сервер управляет доменом </w:t>
      </w:r>
      <w:r w:rsidRPr="00594836">
        <w:rPr>
          <w:rFonts w:ascii="Times New Roman" w:hAnsi="Times New Roman" w:cs="Times New Roman"/>
        </w:rPr>
        <w:t>example</w:t>
      </w:r>
      <w:r w:rsidRPr="00594836">
        <w:rPr>
          <w:rFonts w:ascii="Times New Roman" w:hAnsi="Times New Roman" w:cs="Times New Roman"/>
          <w:lang w:val="ru-RU"/>
        </w:rPr>
        <w:t>.</w:t>
      </w:r>
      <w:r w:rsidRPr="00594836">
        <w:rPr>
          <w:rFonts w:ascii="Times New Roman" w:hAnsi="Times New Roman" w:cs="Times New Roman"/>
        </w:rPr>
        <w:t>com</w:t>
      </w:r>
      <w:r w:rsidRPr="00594836">
        <w:rPr>
          <w:rFonts w:ascii="Times New Roman" w:hAnsi="Times New Roman" w:cs="Times New Roman"/>
          <w:lang w:val="ru-RU"/>
        </w:rPr>
        <w:t xml:space="preserve">. Рекурсивный резолвер направляет запрос на авторитетный </w:t>
      </w:r>
      <w:r w:rsidRPr="00594836">
        <w:rPr>
          <w:rFonts w:ascii="Times New Roman" w:hAnsi="Times New Roman" w:cs="Times New Roman"/>
        </w:rPr>
        <w:t>DNS</w:t>
      </w:r>
      <w:r w:rsidRPr="00594836">
        <w:rPr>
          <w:rFonts w:ascii="Times New Roman" w:hAnsi="Times New Roman" w:cs="Times New Roman"/>
          <w:lang w:val="ru-RU"/>
        </w:rPr>
        <w:t xml:space="preserve">-сервер для </w:t>
      </w:r>
      <w:r w:rsidRPr="00594836">
        <w:rPr>
          <w:rFonts w:ascii="Times New Roman" w:hAnsi="Times New Roman" w:cs="Times New Roman"/>
        </w:rPr>
        <w:t>example</w:t>
      </w:r>
      <w:r w:rsidRPr="00594836">
        <w:rPr>
          <w:rFonts w:ascii="Times New Roman" w:hAnsi="Times New Roman" w:cs="Times New Roman"/>
          <w:lang w:val="ru-RU"/>
        </w:rPr>
        <w:t>.</w:t>
      </w:r>
      <w:r w:rsidRPr="00594836">
        <w:rPr>
          <w:rFonts w:ascii="Times New Roman" w:hAnsi="Times New Roman" w:cs="Times New Roman"/>
        </w:rPr>
        <w:t>com</w:t>
      </w:r>
      <w:r w:rsidRPr="00594836">
        <w:rPr>
          <w:rFonts w:ascii="Times New Roman" w:hAnsi="Times New Roman" w:cs="Times New Roman"/>
          <w:lang w:val="ru-RU"/>
        </w:rPr>
        <w:t>, который содержит точные данные о домене.</w:t>
      </w:r>
    </w:p>
    <w:p w14:paraId="560462DE" w14:textId="77777777" w:rsidR="00C44173" w:rsidRPr="00594836" w:rsidRDefault="00000000">
      <w:pPr>
        <w:rPr>
          <w:rFonts w:ascii="Times New Roman" w:hAnsi="Times New Roman" w:cs="Times New Roman"/>
          <w:lang w:val="ru-RU"/>
        </w:rPr>
      </w:pPr>
      <w:r w:rsidRPr="00594836">
        <w:rPr>
          <w:rFonts w:ascii="Times New Roman" w:hAnsi="Times New Roman" w:cs="Times New Roman"/>
          <w:lang w:val="ru-RU"/>
        </w:rPr>
        <w:t xml:space="preserve">Возвращение </w:t>
      </w:r>
      <w:r w:rsidRPr="00594836">
        <w:rPr>
          <w:rFonts w:ascii="Times New Roman" w:hAnsi="Times New Roman" w:cs="Times New Roman"/>
        </w:rPr>
        <w:t>IP</w:t>
      </w:r>
      <w:r w:rsidRPr="00594836">
        <w:rPr>
          <w:rFonts w:ascii="Times New Roman" w:hAnsi="Times New Roman" w:cs="Times New Roman"/>
          <w:lang w:val="ru-RU"/>
        </w:rPr>
        <w:t xml:space="preserve">-адреса: авторитетный сервер возвращает </w:t>
      </w:r>
      <w:r w:rsidRPr="00594836">
        <w:rPr>
          <w:rFonts w:ascii="Times New Roman" w:hAnsi="Times New Roman" w:cs="Times New Roman"/>
        </w:rPr>
        <w:t>IP</w:t>
      </w:r>
      <w:r w:rsidRPr="00594836">
        <w:rPr>
          <w:rFonts w:ascii="Times New Roman" w:hAnsi="Times New Roman" w:cs="Times New Roman"/>
          <w:lang w:val="ru-RU"/>
        </w:rPr>
        <w:t xml:space="preserve">-адрес, связанный с </w:t>
      </w:r>
      <w:r w:rsidRPr="00594836">
        <w:rPr>
          <w:rFonts w:ascii="Times New Roman" w:hAnsi="Times New Roman" w:cs="Times New Roman"/>
        </w:rPr>
        <w:t>example</w:t>
      </w:r>
      <w:r w:rsidRPr="00594836">
        <w:rPr>
          <w:rFonts w:ascii="Times New Roman" w:hAnsi="Times New Roman" w:cs="Times New Roman"/>
          <w:lang w:val="ru-RU"/>
        </w:rPr>
        <w:t>.</w:t>
      </w:r>
      <w:r w:rsidRPr="00594836">
        <w:rPr>
          <w:rFonts w:ascii="Times New Roman" w:hAnsi="Times New Roman" w:cs="Times New Roman"/>
        </w:rPr>
        <w:t>com</w:t>
      </w:r>
      <w:r w:rsidRPr="00594836">
        <w:rPr>
          <w:rFonts w:ascii="Times New Roman" w:hAnsi="Times New Roman" w:cs="Times New Roman"/>
          <w:lang w:val="ru-RU"/>
        </w:rPr>
        <w:t>, рекурсивному резолверу, который, в свою очередь, возвращает его вашему браузеру.</w:t>
      </w:r>
    </w:p>
    <w:p w14:paraId="0151B711" w14:textId="77777777" w:rsidR="00C44173" w:rsidRPr="00594836" w:rsidRDefault="00000000">
      <w:pPr>
        <w:rPr>
          <w:rFonts w:ascii="Times New Roman" w:hAnsi="Times New Roman" w:cs="Times New Roman"/>
          <w:lang w:val="ru-RU"/>
        </w:rPr>
      </w:pPr>
      <w:r w:rsidRPr="00594836">
        <w:rPr>
          <w:rFonts w:ascii="Times New Roman" w:hAnsi="Times New Roman" w:cs="Times New Roman"/>
          <w:lang w:val="ru-RU"/>
        </w:rPr>
        <w:lastRenderedPageBreak/>
        <w:t xml:space="preserve">Подключение к веб-сайту: теперь, когда браузер знает </w:t>
      </w:r>
      <w:r w:rsidRPr="00594836">
        <w:rPr>
          <w:rFonts w:ascii="Times New Roman" w:hAnsi="Times New Roman" w:cs="Times New Roman"/>
        </w:rPr>
        <w:t>IP</w:t>
      </w:r>
      <w:r w:rsidRPr="00594836">
        <w:rPr>
          <w:rFonts w:ascii="Times New Roman" w:hAnsi="Times New Roman" w:cs="Times New Roman"/>
          <w:lang w:val="ru-RU"/>
        </w:rPr>
        <w:t>-адрес, он может отправить запрос непосредственно на сервер, чтобы загрузить содержимое веб-сайта.</w:t>
      </w:r>
    </w:p>
    <w:p w14:paraId="36E8C78A" w14:textId="77777777" w:rsidR="00C44173" w:rsidRPr="00594836" w:rsidRDefault="00000000">
      <w:pPr>
        <w:rPr>
          <w:rFonts w:ascii="Times New Roman" w:hAnsi="Times New Roman" w:cs="Times New Roman"/>
          <w:lang w:val="ru-RU"/>
        </w:rPr>
      </w:pPr>
      <w:r w:rsidRPr="00594836">
        <w:rPr>
          <w:rFonts w:ascii="Times New Roman" w:hAnsi="Times New Roman" w:cs="Times New Roman"/>
          <w:lang w:val="ru-RU"/>
        </w:rPr>
        <w:t xml:space="preserve">Корневые серверы: на вершине иерархии находятся корневые серверы. Эти серверы являются начальной точкой для всех </w:t>
      </w:r>
      <w:r w:rsidRPr="00594836">
        <w:rPr>
          <w:rFonts w:ascii="Times New Roman" w:hAnsi="Times New Roman" w:cs="Times New Roman"/>
        </w:rPr>
        <w:t>DNS</w:t>
      </w:r>
      <w:r w:rsidRPr="00594836">
        <w:rPr>
          <w:rFonts w:ascii="Times New Roman" w:hAnsi="Times New Roman" w:cs="Times New Roman"/>
          <w:lang w:val="ru-RU"/>
        </w:rPr>
        <w:t>-запросов. В мире существует всего 13 корневых серверов, но каждый из них дублирован на множество серверов по всему миру для обеспечения надежности и доступности. Корневые серверы содержат информацию о доменах верхнего уровня (</w:t>
      </w:r>
      <w:r w:rsidRPr="00594836">
        <w:rPr>
          <w:rFonts w:ascii="Times New Roman" w:hAnsi="Times New Roman" w:cs="Times New Roman"/>
        </w:rPr>
        <w:t>TLD</w:t>
      </w:r>
      <w:r w:rsidRPr="00594836">
        <w:rPr>
          <w:rFonts w:ascii="Times New Roman" w:hAnsi="Times New Roman" w:cs="Times New Roman"/>
          <w:lang w:val="ru-RU"/>
        </w:rPr>
        <w:t>) и направляют запросы к соответствующим серверам.</w:t>
      </w:r>
    </w:p>
    <w:p w14:paraId="1B3BD419" w14:textId="77777777" w:rsidR="00C44173" w:rsidRPr="00594836" w:rsidRDefault="00000000">
      <w:pPr>
        <w:rPr>
          <w:rFonts w:ascii="Times New Roman" w:hAnsi="Times New Roman" w:cs="Times New Roman"/>
          <w:lang w:val="ru-RU"/>
        </w:rPr>
      </w:pPr>
      <w:r w:rsidRPr="00594836">
        <w:rPr>
          <w:rFonts w:ascii="Times New Roman" w:hAnsi="Times New Roman" w:cs="Times New Roman"/>
          <w:lang w:val="ru-RU"/>
        </w:rPr>
        <w:t>Домен верхнего уровня (</w:t>
      </w:r>
      <w:r w:rsidRPr="00594836">
        <w:rPr>
          <w:rFonts w:ascii="Times New Roman" w:hAnsi="Times New Roman" w:cs="Times New Roman"/>
        </w:rPr>
        <w:t>TLD</w:t>
      </w:r>
      <w:r w:rsidRPr="00594836">
        <w:rPr>
          <w:rFonts w:ascii="Times New Roman" w:hAnsi="Times New Roman" w:cs="Times New Roman"/>
          <w:lang w:val="ru-RU"/>
        </w:rPr>
        <w:t>): под корневыми серверами находятся сервера доменов верхнего уровня (</w:t>
      </w:r>
      <w:r w:rsidRPr="00594836">
        <w:rPr>
          <w:rFonts w:ascii="Times New Roman" w:hAnsi="Times New Roman" w:cs="Times New Roman"/>
        </w:rPr>
        <w:t>TLD</w:t>
      </w:r>
      <w:r w:rsidRPr="00594836">
        <w:rPr>
          <w:rFonts w:ascii="Times New Roman" w:hAnsi="Times New Roman" w:cs="Times New Roman"/>
          <w:lang w:val="ru-RU"/>
        </w:rPr>
        <w:t>), таких как .</w:t>
      </w:r>
      <w:r w:rsidRPr="00594836">
        <w:rPr>
          <w:rFonts w:ascii="Times New Roman" w:hAnsi="Times New Roman" w:cs="Times New Roman"/>
        </w:rPr>
        <w:t>com</w:t>
      </w:r>
      <w:r w:rsidRPr="00594836">
        <w:rPr>
          <w:rFonts w:ascii="Times New Roman" w:hAnsi="Times New Roman" w:cs="Times New Roman"/>
          <w:lang w:val="ru-RU"/>
        </w:rPr>
        <w:t>, .</w:t>
      </w:r>
      <w:r w:rsidRPr="00594836">
        <w:rPr>
          <w:rFonts w:ascii="Times New Roman" w:hAnsi="Times New Roman" w:cs="Times New Roman"/>
        </w:rPr>
        <w:t>net</w:t>
      </w:r>
      <w:r w:rsidRPr="00594836">
        <w:rPr>
          <w:rFonts w:ascii="Times New Roman" w:hAnsi="Times New Roman" w:cs="Times New Roman"/>
          <w:lang w:val="ru-RU"/>
        </w:rPr>
        <w:t>, .</w:t>
      </w:r>
      <w:r w:rsidRPr="00594836">
        <w:rPr>
          <w:rFonts w:ascii="Times New Roman" w:hAnsi="Times New Roman" w:cs="Times New Roman"/>
        </w:rPr>
        <w:t>org</w:t>
      </w:r>
      <w:r w:rsidRPr="00594836">
        <w:rPr>
          <w:rFonts w:ascii="Times New Roman" w:hAnsi="Times New Roman" w:cs="Times New Roman"/>
          <w:lang w:val="ru-RU"/>
        </w:rPr>
        <w:t>, .</w:t>
      </w:r>
      <w:r w:rsidRPr="00594836">
        <w:rPr>
          <w:rFonts w:ascii="Times New Roman" w:hAnsi="Times New Roman" w:cs="Times New Roman"/>
        </w:rPr>
        <w:t>ru</w:t>
      </w:r>
      <w:r w:rsidRPr="00594836">
        <w:rPr>
          <w:rFonts w:ascii="Times New Roman" w:hAnsi="Times New Roman" w:cs="Times New Roman"/>
          <w:lang w:val="ru-RU"/>
        </w:rPr>
        <w:t xml:space="preserve"> и другие. Эти сервера управляют определенными доменными зонами. Например, сервер для домена .</w:t>
      </w:r>
      <w:r w:rsidRPr="00594836">
        <w:rPr>
          <w:rFonts w:ascii="Times New Roman" w:hAnsi="Times New Roman" w:cs="Times New Roman"/>
        </w:rPr>
        <w:t>com</w:t>
      </w:r>
      <w:r w:rsidRPr="00594836">
        <w:rPr>
          <w:rFonts w:ascii="Times New Roman" w:hAnsi="Times New Roman" w:cs="Times New Roman"/>
          <w:lang w:val="ru-RU"/>
        </w:rPr>
        <w:t xml:space="preserve"> знает, какие авторитетные серверы управляют доменами второго уровня в зоне .</w:t>
      </w:r>
      <w:r w:rsidRPr="00594836">
        <w:rPr>
          <w:rFonts w:ascii="Times New Roman" w:hAnsi="Times New Roman" w:cs="Times New Roman"/>
        </w:rPr>
        <w:t>com</w:t>
      </w:r>
      <w:r w:rsidRPr="00594836">
        <w:rPr>
          <w:rFonts w:ascii="Times New Roman" w:hAnsi="Times New Roman" w:cs="Times New Roman"/>
          <w:lang w:val="ru-RU"/>
        </w:rPr>
        <w:t xml:space="preserve">. Серверы </w:t>
      </w:r>
      <w:r w:rsidRPr="00594836">
        <w:rPr>
          <w:rFonts w:ascii="Times New Roman" w:hAnsi="Times New Roman" w:cs="Times New Roman"/>
        </w:rPr>
        <w:t>TLD</w:t>
      </w:r>
      <w:r w:rsidRPr="00594836">
        <w:rPr>
          <w:rFonts w:ascii="Times New Roman" w:hAnsi="Times New Roman" w:cs="Times New Roman"/>
          <w:lang w:val="ru-RU"/>
        </w:rPr>
        <w:t xml:space="preserve"> обеспечивают организацию и управление доменами верхнего уровня и направляют запросы к авторитетным серверам, которые содержат детальную информацию о доменах второго уровня.</w:t>
      </w:r>
    </w:p>
    <w:p w14:paraId="614495A7" w14:textId="77777777" w:rsidR="00C44173" w:rsidRPr="00594836" w:rsidRDefault="00000000">
      <w:pPr>
        <w:rPr>
          <w:rFonts w:ascii="Times New Roman" w:hAnsi="Times New Roman" w:cs="Times New Roman"/>
          <w:lang w:val="ru-RU"/>
        </w:rPr>
      </w:pPr>
      <w:r w:rsidRPr="00594836">
        <w:rPr>
          <w:rFonts w:ascii="Times New Roman" w:hAnsi="Times New Roman" w:cs="Times New Roman"/>
          <w:lang w:val="ru-RU"/>
        </w:rPr>
        <w:t xml:space="preserve">Авторитетные серверы: на следующем уровне находятся авторитетные </w:t>
      </w:r>
      <w:r w:rsidRPr="00594836">
        <w:rPr>
          <w:rFonts w:ascii="Times New Roman" w:hAnsi="Times New Roman" w:cs="Times New Roman"/>
        </w:rPr>
        <w:t>DNS</w:t>
      </w:r>
      <w:r w:rsidRPr="00594836">
        <w:rPr>
          <w:rFonts w:ascii="Times New Roman" w:hAnsi="Times New Roman" w:cs="Times New Roman"/>
          <w:lang w:val="ru-RU"/>
        </w:rPr>
        <w:t xml:space="preserve">-серверы. Эти серверы содержат информацию о конкретных доменах и отвечают на запросы о них. Например, авторитетный сервер для </w:t>
      </w:r>
      <w:r w:rsidRPr="00594836">
        <w:rPr>
          <w:rFonts w:ascii="Times New Roman" w:hAnsi="Times New Roman" w:cs="Times New Roman"/>
        </w:rPr>
        <w:t>example</w:t>
      </w:r>
      <w:r w:rsidRPr="00594836">
        <w:rPr>
          <w:rFonts w:ascii="Times New Roman" w:hAnsi="Times New Roman" w:cs="Times New Roman"/>
          <w:lang w:val="ru-RU"/>
        </w:rPr>
        <w:t>.</w:t>
      </w:r>
      <w:r w:rsidRPr="00594836">
        <w:rPr>
          <w:rFonts w:ascii="Times New Roman" w:hAnsi="Times New Roman" w:cs="Times New Roman"/>
        </w:rPr>
        <w:t>com</w:t>
      </w:r>
      <w:r w:rsidRPr="00594836">
        <w:rPr>
          <w:rFonts w:ascii="Times New Roman" w:hAnsi="Times New Roman" w:cs="Times New Roman"/>
          <w:lang w:val="ru-RU"/>
        </w:rPr>
        <w:t xml:space="preserve"> содержит записи, которые указывают на </w:t>
      </w:r>
      <w:r w:rsidRPr="00594836">
        <w:rPr>
          <w:rFonts w:ascii="Times New Roman" w:hAnsi="Times New Roman" w:cs="Times New Roman"/>
        </w:rPr>
        <w:t>IP</w:t>
      </w:r>
      <w:r w:rsidRPr="00594836">
        <w:rPr>
          <w:rFonts w:ascii="Times New Roman" w:hAnsi="Times New Roman" w:cs="Times New Roman"/>
          <w:lang w:val="ru-RU"/>
        </w:rPr>
        <w:t xml:space="preserve">-адреса, связанные с этим доменом. Авторитетные серверы предоставляют окончательную информацию, необходимую для завершения </w:t>
      </w:r>
      <w:r w:rsidRPr="00594836">
        <w:rPr>
          <w:rFonts w:ascii="Times New Roman" w:hAnsi="Times New Roman" w:cs="Times New Roman"/>
        </w:rPr>
        <w:t>DNS</w:t>
      </w:r>
      <w:r w:rsidRPr="00594836">
        <w:rPr>
          <w:rFonts w:ascii="Times New Roman" w:hAnsi="Times New Roman" w:cs="Times New Roman"/>
          <w:lang w:val="ru-RU"/>
        </w:rPr>
        <w:t>-запроса.</w:t>
      </w:r>
    </w:p>
    <w:p w14:paraId="1F2E07F4" w14:textId="77777777" w:rsidR="00C44173" w:rsidRPr="00594836" w:rsidRDefault="00000000">
      <w:pPr>
        <w:rPr>
          <w:rFonts w:ascii="Times New Roman" w:hAnsi="Times New Roman" w:cs="Times New Roman"/>
          <w:lang w:val="ru-RU"/>
        </w:rPr>
      </w:pPr>
      <w:r w:rsidRPr="00594836">
        <w:rPr>
          <w:rFonts w:ascii="Times New Roman" w:hAnsi="Times New Roman" w:cs="Times New Roman"/>
          <w:lang w:val="ru-RU"/>
        </w:rPr>
        <w:t>Рекурсивные резолверы: резолвер - это важный компонент системы доменных имен (</w:t>
      </w:r>
      <w:r w:rsidRPr="00594836">
        <w:rPr>
          <w:rFonts w:ascii="Times New Roman" w:hAnsi="Times New Roman" w:cs="Times New Roman"/>
        </w:rPr>
        <w:t>DNS</w:t>
      </w:r>
      <w:r w:rsidRPr="00594836">
        <w:rPr>
          <w:rFonts w:ascii="Times New Roman" w:hAnsi="Times New Roman" w:cs="Times New Roman"/>
          <w:lang w:val="ru-RU"/>
        </w:rPr>
        <w:t xml:space="preserve">), который служит посредником между конечным пользователем и сетью </w:t>
      </w:r>
      <w:r w:rsidRPr="00594836">
        <w:rPr>
          <w:rFonts w:ascii="Times New Roman" w:hAnsi="Times New Roman" w:cs="Times New Roman"/>
        </w:rPr>
        <w:t>DNS</w:t>
      </w:r>
      <w:r w:rsidRPr="00594836">
        <w:rPr>
          <w:rFonts w:ascii="Times New Roman" w:hAnsi="Times New Roman" w:cs="Times New Roman"/>
          <w:lang w:val="ru-RU"/>
        </w:rPr>
        <w:t xml:space="preserve">-серверов, обеспечивая преобразование доменных имен в </w:t>
      </w:r>
      <w:r w:rsidRPr="00594836">
        <w:rPr>
          <w:rFonts w:ascii="Times New Roman" w:hAnsi="Times New Roman" w:cs="Times New Roman"/>
        </w:rPr>
        <w:t>IP</w:t>
      </w:r>
      <w:r w:rsidRPr="00594836">
        <w:rPr>
          <w:rFonts w:ascii="Times New Roman" w:hAnsi="Times New Roman" w:cs="Times New Roman"/>
          <w:lang w:val="ru-RU"/>
        </w:rPr>
        <w:t xml:space="preserve">-адреса. Когда пользователь вводит адрес веб-сайта в браузере или запускает приложение, которое требует доступа к интернет-ресурсам, запрос на преобразование доменного имени в </w:t>
      </w:r>
      <w:r w:rsidRPr="00594836">
        <w:rPr>
          <w:rFonts w:ascii="Times New Roman" w:hAnsi="Times New Roman" w:cs="Times New Roman"/>
        </w:rPr>
        <w:t>IP</w:t>
      </w:r>
      <w:r w:rsidRPr="00594836">
        <w:rPr>
          <w:rFonts w:ascii="Times New Roman" w:hAnsi="Times New Roman" w:cs="Times New Roman"/>
          <w:lang w:val="ru-RU"/>
        </w:rPr>
        <w:t xml:space="preserve">-адрес отправляется именно рекурсивному резолверу. Резолверы получают запросы от пользователей и выполняют весь процесс поиска нужной информации, обращаясь к другим </w:t>
      </w:r>
      <w:r w:rsidRPr="00594836">
        <w:rPr>
          <w:rFonts w:ascii="Times New Roman" w:hAnsi="Times New Roman" w:cs="Times New Roman"/>
        </w:rPr>
        <w:t>DNS</w:t>
      </w:r>
      <w:r w:rsidRPr="00594836">
        <w:rPr>
          <w:rFonts w:ascii="Times New Roman" w:hAnsi="Times New Roman" w:cs="Times New Roman"/>
          <w:lang w:val="ru-RU"/>
        </w:rPr>
        <w:t xml:space="preserve">-серверам. Начинают они с корневых серверов, затем обращаются к серверам </w:t>
      </w:r>
      <w:r w:rsidRPr="00594836">
        <w:rPr>
          <w:rFonts w:ascii="Times New Roman" w:hAnsi="Times New Roman" w:cs="Times New Roman"/>
        </w:rPr>
        <w:t>TLD</w:t>
      </w:r>
      <w:r w:rsidRPr="00594836">
        <w:rPr>
          <w:rFonts w:ascii="Times New Roman" w:hAnsi="Times New Roman" w:cs="Times New Roman"/>
          <w:lang w:val="ru-RU"/>
        </w:rPr>
        <w:t xml:space="preserve"> и авторитетным серверам, пока не найдут нужный </w:t>
      </w:r>
      <w:r w:rsidRPr="00594836">
        <w:rPr>
          <w:rFonts w:ascii="Times New Roman" w:hAnsi="Times New Roman" w:cs="Times New Roman"/>
        </w:rPr>
        <w:t>IP</w:t>
      </w:r>
      <w:r w:rsidRPr="00594836">
        <w:rPr>
          <w:rFonts w:ascii="Times New Roman" w:hAnsi="Times New Roman" w:cs="Times New Roman"/>
          <w:lang w:val="ru-RU"/>
        </w:rPr>
        <w:t>-адрес. Рекурсивные резолверы часто предоставляются интернет-провайдерами (</w:t>
      </w:r>
      <w:r w:rsidRPr="00594836">
        <w:rPr>
          <w:rFonts w:ascii="Times New Roman" w:hAnsi="Times New Roman" w:cs="Times New Roman"/>
        </w:rPr>
        <w:t>ISP</w:t>
      </w:r>
      <w:r w:rsidRPr="00594836">
        <w:rPr>
          <w:rFonts w:ascii="Times New Roman" w:hAnsi="Times New Roman" w:cs="Times New Roman"/>
          <w:lang w:val="ru-RU"/>
        </w:rPr>
        <w:t xml:space="preserve">) или публичными сервисами, такими как </w:t>
      </w:r>
      <w:r w:rsidRPr="00594836">
        <w:rPr>
          <w:rFonts w:ascii="Times New Roman" w:hAnsi="Times New Roman" w:cs="Times New Roman"/>
        </w:rPr>
        <w:t>Google</w:t>
      </w:r>
      <w:r w:rsidRPr="00594836">
        <w:rPr>
          <w:rFonts w:ascii="Times New Roman" w:hAnsi="Times New Roman" w:cs="Times New Roman"/>
          <w:lang w:val="ru-RU"/>
        </w:rPr>
        <w:t xml:space="preserve"> </w:t>
      </w:r>
      <w:r w:rsidRPr="00594836">
        <w:rPr>
          <w:rFonts w:ascii="Times New Roman" w:hAnsi="Times New Roman" w:cs="Times New Roman"/>
        </w:rPr>
        <w:t>Public</w:t>
      </w:r>
      <w:r w:rsidRPr="00594836">
        <w:rPr>
          <w:rFonts w:ascii="Times New Roman" w:hAnsi="Times New Roman" w:cs="Times New Roman"/>
          <w:lang w:val="ru-RU"/>
        </w:rPr>
        <w:t xml:space="preserve"> </w:t>
      </w:r>
      <w:r w:rsidRPr="00594836">
        <w:rPr>
          <w:rFonts w:ascii="Times New Roman" w:hAnsi="Times New Roman" w:cs="Times New Roman"/>
        </w:rPr>
        <w:t>DNS</w:t>
      </w:r>
      <w:r w:rsidRPr="00594836">
        <w:rPr>
          <w:rFonts w:ascii="Times New Roman" w:hAnsi="Times New Roman" w:cs="Times New Roman"/>
          <w:lang w:val="ru-RU"/>
        </w:rPr>
        <w:t xml:space="preserve"> или </w:t>
      </w:r>
      <w:r w:rsidRPr="00594836">
        <w:rPr>
          <w:rFonts w:ascii="Times New Roman" w:hAnsi="Times New Roman" w:cs="Times New Roman"/>
        </w:rPr>
        <w:t>Cloudflare</w:t>
      </w:r>
      <w:r w:rsidRPr="00594836">
        <w:rPr>
          <w:rFonts w:ascii="Times New Roman" w:hAnsi="Times New Roman" w:cs="Times New Roman"/>
          <w:lang w:val="ru-RU"/>
        </w:rPr>
        <w:t xml:space="preserve"> </w:t>
      </w:r>
      <w:r w:rsidRPr="00594836">
        <w:rPr>
          <w:rFonts w:ascii="Times New Roman" w:hAnsi="Times New Roman" w:cs="Times New Roman"/>
        </w:rPr>
        <w:t>DNS</w:t>
      </w:r>
      <w:r w:rsidRPr="00594836">
        <w:rPr>
          <w:rFonts w:ascii="Times New Roman" w:hAnsi="Times New Roman" w:cs="Times New Roman"/>
          <w:lang w:val="ru-RU"/>
        </w:rPr>
        <w:t>. Они кешируют ответы на определённое время, чтобы ускорить последующие запросы к тому же доменному имени.</w:t>
      </w:r>
    </w:p>
    <w:p w14:paraId="43F3DEC7" w14:textId="77777777" w:rsidR="00C44173" w:rsidRDefault="00000000">
      <w:pPr>
        <w:rPr>
          <w:rFonts w:ascii="Times New Roman" w:hAnsi="Times New Roman" w:cs="Times New Roman"/>
          <w:lang w:val="ru-RU"/>
        </w:rPr>
      </w:pPr>
      <w:r w:rsidRPr="00594836">
        <w:rPr>
          <w:rFonts w:ascii="Times New Roman" w:hAnsi="Times New Roman" w:cs="Times New Roman"/>
          <w:lang w:val="ru-RU"/>
        </w:rPr>
        <w:t xml:space="preserve">Каждый из этих уровней играет важную роль в обеспечении надежной и эффективной работы </w:t>
      </w:r>
      <w:r w:rsidRPr="00594836">
        <w:rPr>
          <w:rFonts w:ascii="Times New Roman" w:hAnsi="Times New Roman" w:cs="Times New Roman"/>
        </w:rPr>
        <w:t>DNS</w:t>
      </w:r>
      <w:r w:rsidRPr="00594836">
        <w:rPr>
          <w:rFonts w:ascii="Times New Roman" w:hAnsi="Times New Roman" w:cs="Times New Roman"/>
          <w:lang w:val="ru-RU"/>
        </w:rPr>
        <w:t xml:space="preserve">-системы. Корневые серверы, сервера </w:t>
      </w:r>
      <w:r w:rsidRPr="00594836">
        <w:rPr>
          <w:rFonts w:ascii="Times New Roman" w:hAnsi="Times New Roman" w:cs="Times New Roman"/>
        </w:rPr>
        <w:t>TLD</w:t>
      </w:r>
      <w:r w:rsidRPr="00594836">
        <w:rPr>
          <w:rFonts w:ascii="Times New Roman" w:hAnsi="Times New Roman" w:cs="Times New Roman"/>
          <w:lang w:val="ru-RU"/>
        </w:rPr>
        <w:t xml:space="preserve"> и авторитетные серверы работают вместе, чтобы обеспечить быстрое и точное разрешение доменных имен в </w:t>
      </w:r>
      <w:r w:rsidRPr="00594836">
        <w:rPr>
          <w:rFonts w:ascii="Times New Roman" w:hAnsi="Times New Roman" w:cs="Times New Roman"/>
        </w:rPr>
        <w:t>IP</w:t>
      </w:r>
      <w:r w:rsidRPr="00594836">
        <w:rPr>
          <w:rFonts w:ascii="Times New Roman" w:hAnsi="Times New Roman" w:cs="Times New Roman"/>
          <w:lang w:val="ru-RU"/>
        </w:rPr>
        <w:t>-адреса.</w:t>
      </w:r>
    </w:p>
    <w:p w14:paraId="2AAF1E3A" w14:textId="77777777" w:rsidR="00594836" w:rsidRPr="00594836" w:rsidRDefault="00594836" w:rsidP="00594836">
      <w:pPr>
        <w:rPr>
          <w:rFonts w:ascii="Times New Roman" w:hAnsi="Times New Roman" w:cs="Times New Roman"/>
          <w:lang w:val="ru-BY"/>
        </w:rPr>
      </w:pPr>
      <w:r w:rsidRPr="00594836">
        <w:rPr>
          <w:rFonts w:ascii="Times New Roman" w:hAnsi="Times New Roman" w:cs="Times New Roman"/>
          <w:b/>
          <w:bCs/>
          <w:lang w:val="ru-BY"/>
        </w:rPr>
        <w:t>ICMP (Internet Control Message Protocol)</w:t>
      </w:r>
      <w:r w:rsidRPr="00594836">
        <w:rPr>
          <w:rFonts w:ascii="Times New Roman" w:hAnsi="Times New Roman" w:cs="Times New Roman"/>
          <w:lang w:val="ru-BY"/>
        </w:rPr>
        <w:t xml:space="preserve"> — это сетевой протокол, используемый для обмена диагностической информацией и управления сетевыми соединениями в среде TCP/IP. Он играет ключевую роль в работе сети, позволяя устройствам передавать сообщения об ошибках, оповещать о недоступности узлов или маршрутов, а также сообщать о перегрузке сети.</w:t>
      </w:r>
    </w:p>
    <w:p w14:paraId="1B276B5E" w14:textId="77777777" w:rsidR="00594836" w:rsidRPr="00594836" w:rsidRDefault="00594836" w:rsidP="00594836">
      <w:pPr>
        <w:rPr>
          <w:rFonts w:ascii="Times New Roman" w:hAnsi="Times New Roman" w:cs="Times New Roman"/>
          <w:lang w:val="ru-BY"/>
        </w:rPr>
      </w:pPr>
      <w:r w:rsidRPr="00594836">
        <w:rPr>
          <w:rFonts w:ascii="Times New Roman" w:hAnsi="Times New Roman" w:cs="Times New Roman"/>
          <w:lang w:val="ru-BY"/>
        </w:rPr>
        <w:lastRenderedPageBreak/>
        <w:t>Протокол ICMP не используется для передачи данных между приложениями. Вместо этого он обеспечивает вспомогательные функции, поддерживая корректную работу других протоколов, таких как IP. Например, когда маршрутизатор не может доставить пакет из-за ошибки, он отправляет сообщение ICMP отправителю, уведомляя о проблеме. Такие сообщения могут содержать информацию о недоступности хоста, превышении времени жизни пакета (TTL) или достижении предельной нагрузки маршрутизатора.</w:t>
      </w:r>
    </w:p>
    <w:p w14:paraId="524EB5E3" w14:textId="77777777" w:rsidR="00594836" w:rsidRPr="00594836" w:rsidRDefault="00594836" w:rsidP="00594836">
      <w:pPr>
        <w:rPr>
          <w:rFonts w:ascii="Times New Roman" w:hAnsi="Times New Roman" w:cs="Times New Roman"/>
          <w:lang w:val="ru-BY"/>
        </w:rPr>
      </w:pPr>
      <w:r w:rsidRPr="00594836">
        <w:rPr>
          <w:rFonts w:ascii="Times New Roman" w:hAnsi="Times New Roman" w:cs="Times New Roman"/>
          <w:lang w:val="ru-BY"/>
        </w:rPr>
        <w:t>ICMP также используется для диагностики и мониторинга сети. Одним из самых известных примеров его применения является команда ping, которая отправляет ICMP-запросы на целевой узел, измеряя время отклика и проверяя доступность устройства. Еще одной распространенной командой является traceroute, которая отслеживает маршрут пакета до целевого хоста, предоставляя информацию о промежуточных узлах.</w:t>
      </w:r>
    </w:p>
    <w:p w14:paraId="30A49CE8" w14:textId="77777777" w:rsidR="00594836" w:rsidRPr="00594836" w:rsidRDefault="00594836" w:rsidP="00594836">
      <w:pPr>
        <w:rPr>
          <w:rFonts w:ascii="Times New Roman" w:hAnsi="Times New Roman" w:cs="Times New Roman"/>
          <w:lang w:val="ru-BY"/>
        </w:rPr>
      </w:pPr>
      <w:r w:rsidRPr="00594836">
        <w:rPr>
          <w:rFonts w:ascii="Times New Roman" w:hAnsi="Times New Roman" w:cs="Times New Roman"/>
          <w:lang w:val="ru-BY"/>
        </w:rPr>
        <w:t>Несмотря на свою полезность, ICMP может быть использован злоумышленниками для проведения атак. Например, ICMP flood — это атака, при которой сеть или устройство перегружаются большим количеством запросов, что приводит к недоступности сервиса. Еще один пример — Smurf-атака, при которой ICMP-запросы с подмененным IP-адресом отправляются на широковещательный адрес, перегружая целевую систему множеством ответов.</w:t>
      </w:r>
    </w:p>
    <w:p w14:paraId="36244926" w14:textId="77777777" w:rsidR="00594836" w:rsidRDefault="00594836" w:rsidP="00594836">
      <w:pPr>
        <w:rPr>
          <w:rFonts w:ascii="Times New Roman" w:hAnsi="Times New Roman" w:cs="Times New Roman"/>
          <w:lang w:val="ru-BY"/>
        </w:rPr>
      </w:pPr>
      <w:r w:rsidRPr="00594836">
        <w:rPr>
          <w:rFonts w:ascii="Times New Roman" w:hAnsi="Times New Roman" w:cs="Times New Roman"/>
          <w:lang w:val="ru-BY"/>
        </w:rPr>
        <w:t>Чтобы защититься от злоупотреблений ICMP, сети часто ограничивают его использование, фильтруя подозрительные запросы или отключая ненужные функции на устройствах. Однако полное отключение ICMP может затруднить диагностику и устранение неполадок в сети, поэтому важно настроить протокол так, чтобы он оставался полезным инструментом без значительных рисков для безопасности.</w:t>
      </w:r>
    </w:p>
    <w:p w14:paraId="58B68A09" w14:textId="6052AADF" w:rsidR="00594836" w:rsidRPr="00594836" w:rsidRDefault="00594836" w:rsidP="00594836">
      <w:pPr>
        <w:rPr>
          <w:rFonts w:ascii="Times New Roman" w:hAnsi="Times New Roman" w:cs="Times New Roman"/>
          <w:lang w:val="ru-RU"/>
        </w:rPr>
      </w:pPr>
      <w:r w:rsidRPr="00594836">
        <w:rPr>
          <w:rFonts w:ascii="Times New Roman" w:hAnsi="Times New Roman" w:cs="Times New Roman"/>
          <w:b/>
          <w:bCs/>
        </w:rPr>
        <w:t>SSH</w:t>
      </w:r>
      <w:r w:rsidRPr="00594836">
        <w:rPr>
          <w:rFonts w:ascii="Times New Roman" w:hAnsi="Times New Roman" w:cs="Times New Roman"/>
          <w:b/>
          <w:bCs/>
          <w:lang w:val="ru-RU"/>
        </w:rPr>
        <w:t xml:space="preserve"> (</w:t>
      </w:r>
      <w:r w:rsidRPr="00594836">
        <w:rPr>
          <w:rFonts w:ascii="Times New Roman" w:hAnsi="Times New Roman" w:cs="Times New Roman"/>
          <w:b/>
          <w:bCs/>
        </w:rPr>
        <w:t>Secure</w:t>
      </w:r>
      <w:r w:rsidRPr="00594836">
        <w:rPr>
          <w:rFonts w:ascii="Times New Roman" w:hAnsi="Times New Roman" w:cs="Times New Roman"/>
          <w:b/>
          <w:bCs/>
          <w:lang w:val="ru-RU"/>
        </w:rPr>
        <w:t xml:space="preserve"> </w:t>
      </w:r>
      <w:r w:rsidRPr="00594836">
        <w:rPr>
          <w:rFonts w:ascii="Times New Roman" w:hAnsi="Times New Roman" w:cs="Times New Roman"/>
          <w:b/>
          <w:bCs/>
        </w:rPr>
        <w:t>Shell</w:t>
      </w:r>
      <w:r w:rsidRPr="00594836">
        <w:rPr>
          <w:rFonts w:ascii="Times New Roman" w:hAnsi="Times New Roman" w:cs="Times New Roman"/>
          <w:b/>
          <w:bCs/>
          <w:lang w:val="ru-RU"/>
        </w:rPr>
        <w:t>)</w:t>
      </w:r>
      <w:r w:rsidRPr="00594836">
        <w:rPr>
          <w:rFonts w:ascii="Times New Roman" w:hAnsi="Times New Roman" w:cs="Times New Roman"/>
          <w:lang w:val="ru-RU"/>
        </w:rPr>
        <w:t xml:space="preserve"> — это криптографический сетевой протокол, предназначенный для безопасного удаленного управления компьютерами и передачи данных по незащищенным сетям, таким как интернет. Он обеспечивает шифрование всех передаваемых данных, включая команды, результаты их выполнения и аутентификационные данные, что делает невозможным их перехват или изменение. </w:t>
      </w:r>
      <w:r w:rsidRPr="00594836">
        <w:rPr>
          <w:rFonts w:ascii="Times New Roman" w:hAnsi="Times New Roman" w:cs="Times New Roman"/>
        </w:rPr>
        <w:t>SSH</w:t>
      </w:r>
      <w:r w:rsidRPr="00594836">
        <w:rPr>
          <w:rFonts w:ascii="Times New Roman" w:hAnsi="Times New Roman" w:cs="Times New Roman"/>
          <w:lang w:val="ru-RU"/>
        </w:rPr>
        <w:t xml:space="preserve"> используется для удаленного подключения к серверам, управления ими и выполнения различных команд. Основным преимуществом </w:t>
      </w:r>
      <w:r w:rsidRPr="00594836">
        <w:rPr>
          <w:rFonts w:ascii="Times New Roman" w:hAnsi="Times New Roman" w:cs="Times New Roman"/>
        </w:rPr>
        <w:t>SSH</w:t>
      </w:r>
      <w:r w:rsidRPr="00594836">
        <w:rPr>
          <w:rFonts w:ascii="Times New Roman" w:hAnsi="Times New Roman" w:cs="Times New Roman"/>
          <w:lang w:val="ru-RU"/>
        </w:rPr>
        <w:t xml:space="preserve"> является его высокая безопасность по сравнению с более старыми протоколами, такими как </w:t>
      </w:r>
      <w:r w:rsidRPr="00594836">
        <w:rPr>
          <w:rFonts w:ascii="Times New Roman" w:hAnsi="Times New Roman" w:cs="Times New Roman"/>
        </w:rPr>
        <w:t>Telnet</w:t>
      </w:r>
      <w:r w:rsidRPr="00594836">
        <w:rPr>
          <w:rFonts w:ascii="Times New Roman" w:hAnsi="Times New Roman" w:cs="Times New Roman"/>
          <w:lang w:val="ru-RU"/>
        </w:rPr>
        <w:t xml:space="preserve"> или </w:t>
      </w:r>
      <w:r w:rsidRPr="00594836">
        <w:rPr>
          <w:rFonts w:ascii="Times New Roman" w:hAnsi="Times New Roman" w:cs="Times New Roman"/>
        </w:rPr>
        <w:t>Rlogin</w:t>
      </w:r>
      <w:r w:rsidRPr="00594836">
        <w:rPr>
          <w:rFonts w:ascii="Times New Roman" w:hAnsi="Times New Roman" w:cs="Times New Roman"/>
          <w:lang w:val="ru-RU"/>
        </w:rPr>
        <w:t xml:space="preserve">, которые не обеспечивают шифрования. В </w:t>
      </w:r>
      <w:r w:rsidRPr="00594836">
        <w:rPr>
          <w:rFonts w:ascii="Times New Roman" w:hAnsi="Times New Roman" w:cs="Times New Roman"/>
        </w:rPr>
        <w:t>SSH</w:t>
      </w:r>
      <w:r w:rsidRPr="00594836">
        <w:rPr>
          <w:rFonts w:ascii="Times New Roman" w:hAnsi="Times New Roman" w:cs="Times New Roman"/>
          <w:lang w:val="ru-RU"/>
        </w:rPr>
        <w:t xml:space="preserve"> используется публично-ключевая криптография для аутентификации, что позволяет гарантировать, что к серверу подключается только доверенное устройство. Протокол также включает механизмы защиты от атак типа "</w:t>
      </w:r>
      <w:r w:rsidRPr="00594836">
        <w:rPr>
          <w:rFonts w:ascii="Times New Roman" w:hAnsi="Times New Roman" w:cs="Times New Roman"/>
        </w:rPr>
        <w:t>man</w:t>
      </w:r>
      <w:r w:rsidRPr="00594836">
        <w:rPr>
          <w:rFonts w:ascii="Times New Roman" w:hAnsi="Times New Roman" w:cs="Times New Roman"/>
          <w:lang w:val="ru-RU"/>
        </w:rPr>
        <w:t>-</w:t>
      </w:r>
      <w:r w:rsidRPr="00594836">
        <w:rPr>
          <w:rFonts w:ascii="Times New Roman" w:hAnsi="Times New Roman" w:cs="Times New Roman"/>
        </w:rPr>
        <w:t>in</w:t>
      </w:r>
      <w:r w:rsidRPr="00594836">
        <w:rPr>
          <w:rFonts w:ascii="Times New Roman" w:hAnsi="Times New Roman" w:cs="Times New Roman"/>
          <w:lang w:val="ru-RU"/>
        </w:rPr>
        <w:t>-</w:t>
      </w:r>
      <w:r w:rsidRPr="00594836">
        <w:rPr>
          <w:rFonts w:ascii="Times New Roman" w:hAnsi="Times New Roman" w:cs="Times New Roman"/>
        </w:rPr>
        <w:t>the</w:t>
      </w:r>
      <w:r w:rsidRPr="00594836">
        <w:rPr>
          <w:rFonts w:ascii="Times New Roman" w:hAnsi="Times New Roman" w:cs="Times New Roman"/>
          <w:lang w:val="ru-RU"/>
        </w:rPr>
        <w:t>-</w:t>
      </w:r>
      <w:r w:rsidRPr="00594836">
        <w:rPr>
          <w:rFonts w:ascii="Times New Roman" w:hAnsi="Times New Roman" w:cs="Times New Roman"/>
        </w:rPr>
        <w:t>middle</w:t>
      </w:r>
      <w:r w:rsidRPr="00594836">
        <w:rPr>
          <w:rFonts w:ascii="Times New Roman" w:hAnsi="Times New Roman" w:cs="Times New Roman"/>
          <w:lang w:val="ru-RU"/>
        </w:rPr>
        <w:t xml:space="preserve">" и обеспечения целостности данных. </w:t>
      </w:r>
      <w:r w:rsidRPr="00594836">
        <w:rPr>
          <w:rFonts w:ascii="Times New Roman" w:hAnsi="Times New Roman" w:cs="Times New Roman"/>
        </w:rPr>
        <w:t>SSH</w:t>
      </w:r>
      <w:r w:rsidRPr="00594836">
        <w:rPr>
          <w:rFonts w:ascii="Times New Roman" w:hAnsi="Times New Roman" w:cs="Times New Roman"/>
          <w:lang w:val="ru-RU"/>
        </w:rPr>
        <w:t xml:space="preserve"> имеет множество применений, включая безопасную передачу файлов через </w:t>
      </w:r>
      <w:r w:rsidRPr="00594836">
        <w:rPr>
          <w:rFonts w:ascii="Times New Roman" w:hAnsi="Times New Roman" w:cs="Times New Roman"/>
        </w:rPr>
        <w:t>SCP</w:t>
      </w:r>
      <w:r w:rsidRPr="00594836">
        <w:rPr>
          <w:rFonts w:ascii="Times New Roman" w:hAnsi="Times New Roman" w:cs="Times New Roman"/>
          <w:lang w:val="ru-RU"/>
        </w:rPr>
        <w:t xml:space="preserve"> (</w:t>
      </w:r>
      <w:r w:rsidRPr="00594836">
        <w:rPr>
          <w:rFonts w:ascii="Times New Roman" w:hAnsi="Times New Roman" w:cs="Times New Roman"/>
        </w:rPr>
        <w:t>Secure</w:t>
      </w:r>
      <w:r w:rsidRPr="00594836">
        <w:rPr>
          <w:rFonts w:ascii="Times New Roman" w:hAnsi="Times New Roman" w:cs="Times New Roman"/>
          <w:lang w:val="ru-RU"/>
        </w:rPr>
        <w:t xml:space="preserve"> </w:t>
      </w:r>
      <w:r w:rsidRPr="00594836">
        <w:rPr>
          <w:rFonts w:ascii="Times New Roman" w:hAnsi="Times New Roman" w:cs="Times New Roman"/>
        </w:rPr>
        <w:t>Copy</w:t>
      </w:r>
      <w:r w:rsidRPr="00594836">
        <w:rPr>
          <w:rFonts w:ascii="Times New Roman" w:hAnsi="Times New Roman" w:cs="Times New Roman"/>
          <w:lang w:val="ru-RU"/>
        </w:rPr>
        <w:t xml:space="preserve"> </w:t>
      </w:r>
      <w:r w:rsidRPr="00594836">
        <w:rPr>
          <w:rFonts w:ascii="Times New Roman" w:hAnsi="Times New Roman" w:cs="Times New Roman"/>
        </w:rPr>
        <w:t>Protocol</w:t>
      </w:r>
      <w:r w:rsidRPr="00594836">
        <w:rPr>
          <w:rFonts w:ascii="Times New Roman" w:hAnsi="Times New Roman" w:cs="Times New Roman"/>
          <w:lang w:val="ru-RU"/>
        </w:rPr>
        <w:t xml:space="preserve">) и </w:t>
      </w:r>
      <w:r w:rsidRPr="00594836">
        <w:rPr>
          <w:rFonts w:ascii="Times New Roman" w:hAnsi="Times New Roman" w:cs="Times New Roman"/>
        </w:rPr>
        <w:t>SFTP</w:t>
      </w:r>
      <w:r w:rsidRPr="00594836">
        <w:rPr>
          <w:rFonts w:ascii="Times New Roman" w:hAnsi="Times New Roman" w:cs="Times New Roman"/>
          <w:lang w:val="ru-RU"/>
        </w:rPr>
        <w:t xml:space="preserve"> (</w:t>
      </w:r>
      <w:r w:rsidRPr="00594836">
        <w:rPr>
          <w:rFonts w:ascii="Times New Roman" w:hAnsi="Times New Roman" w:cs="Times New Roman"/>
        </w:rPr>
        <w:t>Secure</w:t>
      </w:r>
      <w:r w:rsidRPr="00594836">
        <w:rPr>
          <w:rFonts w:ascii="Times New Roman" w:hAnsi="Times New Roman" w:cs="Times New Roman"/>
          <w:lang w:val="ru-RU"/>
        </w:rPr>
        <w:t xml:space="preserve"> </w:t>
      </w:r>
      <w:r w:rsidRPr="00594836">
        <w:rPr>
          <w:rFonts w:ascii="Times New Roman" w:hAnsi="Times New Roman" w:cs="Times New Roman"/>
        </w:rPr>
        <w:t>File</w:t>
      </w:r>
      <w:r w:rsidRPr="00594836">
        <w:rPr>
          <w:rFonts w:ascii="Times New Roman" w:hAnsi="Times New Roman" w:cs="Times New Roman"/>
          <w:lang w:val="ru-RU"/>
        </w:rPr>
        <w:t xml:space="preserve"> </w:t>
      </w:r>
      <w:r w:rsidRPr="00594836">
        <w:rPr>
          <w:rFonts w:ascii="Times New Roman" w:hAnsi="Times New Roman" w:cs="Times New Roman"/>
        </w:rPr>
        <w:t>Transfer</w:t>
      </w:r>
      <w:r w:rsidRPr="00594836">
        <w:rPr>
          <w:rFonts w:ascii="Times New Roman" w:hAnsi="Times New Roman" w:cs="Times New Roman"/>
          <w:lang w:val="ru-RU"/>
        </w:rPr>
        <w:t xml:space="preserve"> </w:t>
      </w:r>
      <w:r w:rsidRPr="00594836">
        <w:rPr>
          <w:rFonts w:ascii="Times New Roman" w:hAnsi="Times New Roman" w:cs="Times New Roman"/>
        </w:rPr>
        <w:t>Protocol</w:t>
      </w:r>
      <w:r w:rsidRPr="00594836">
        <w:rPr>
          <w:rFonts w:ascii="Times New Roman" w:hAnsi="Times New Roman" w:cs="Times New Roman"/>
          <w:lang w:val="ru-RU"/>
        </w:rPr>
        <w:t>).</w:t>
      </w:r>
    </w:p>
    <w:p w14:paraId="23F4F536" w14:textId="77777777" w:rsidR="00594836" w:rsidRPr="00594836" w:rsidRDefault="00594836">
      <w:pPr>
        <w:rPr>
          <w:rFonts w:ascii="Times New Roman" w:hAnsi="Times New Roman" w:cs="Times New Roman"/>
          <w:lang w:val="ru-BY"/>
        </w:rPr>
      </w:pPr>
    </w:p>
    <w:sectPr w:rsidR="00594836" w:rsidRPr="0059483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CC"/>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abstractNum w:abstractNumId="9" w15:restartNumberingAfterBreak="0">
    <w:nsid w:val="0DE536DC"/>
    <w:multiLevelType w:val="multilevel"/>
    <w:tmpl w:val="92F0A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036F59"/>
    <w:multiLevelType w:val="multilevel"/>
    <w:tmpl w:val="D46A98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7994CFA"/>
    <w:multiLevelType w:val="multilevel"/>
    <w:tmpl w:val="9754D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C75734D"/>
    <w:multiLevelType w:val="multilevel"/>
    <w:tmpl w:val="3C2CE0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28869971">
    <w:abstractNumId w:val="8"/>
  </w:num>
  <w:num w:numId="2" w16cid:durableId="1386879042">
    <w:abstractNumId w:val="6"/>
  </w:num>
  <w:num w:numId="3" w16cid:durableId="490949570">
    <w:abstractNumId w:val="5"/>
  </w:num>
  <w:num w:numId="4" w16cid:durableId="591671652">
    <w:abstractNumId w:val="4"/>
  </w:num>
  <w:num w:numId="5" w16cid:durableId="1158107612">
    <w:abstractNumId w:val="7"/>
  </w:num>
  <w:num w:numId="6" w16cid:durableId="1461265120">
    <w:abstractNumId w:val="3"/>
  </w:num>
  <w:num w:numId="7" w16cid:durableId="1766340258">
    <w:abstractNumId w:val="2"/>
  </w:num>
  <w:num w:numId="8" w16cid:durableId="1224948621">
    <w:abstractNumId w:val="1"/>
  </w:num>
  <w:num w:numId="9" w16cid:durableId="370881324">
    <w:abstractNumId w:val="0"/>
  </w:num>
  <w:num w:numId="10" w16cid:durableId="990984935">
    <w:abstractNumId w:val="10"/>
  </w:num>
  <w:num w:numId="11" w16cid:durableId="2038651015">
    <w:abstractNumId w:val="12"/>
  </w:num>
  <w:num w:numId="12" w16cid:durableId="788158915">
    <w:abstractNumId w:val="9"/>
  </w:num>
  <w:num w:numId="13" w16cid:durableId="1350750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594836"/>
    <w:rsid w:val="008B47A9"/>
    <w:rsid w:val="008E2AE5"/>
    <w:rsid w:val="00967C11"/>
    <w:rsid w:val="00AA1D8D"/>
    <w:rsid w:val="00B47730"/>
    <w:rsid w:val="00C44173"/>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2C731B6"/>
  <w14:defaultImageDpi w14:val="300"/>
  <w15:docId w15:val="{E1B647C9-58B8-4D8A-A98C-6FF0361C9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C693F"/>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Верхний колонтитул Знак"/>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Нижний колонтитул Знак"/>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Заголовок 1 Знак"/>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Заголовок 2 Знак"/>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Заголовок 3 Знак"/>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Заголовок Знак"/>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Подзаголовок Знак"/>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Основной текст Знак"/>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Основной текст 2 Знак"/>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Основной текст 3 Знак"/>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Текст макроса Знак"/>
    <w:basedOn w:val="a2"/>
    <w:link w:val="af3"/>
    <w:uiPriority w:val="99"/>
    <w:rsid w:val="0029639D"/>
    <w:rPr>
      <w:rFonts w:ascii="Courier" w:hAnsi="Courier"/>
      <w:sz w:val="20"/>
      <w:szCs w:val="20"/>
    </w:rPr>
  </w:style>
  <w:style w:type="paragraph" w:styleId="27">
    <w:name w:val="Quote"/>
    <w:basedOn w:val="a1"/>
    <w:next w:val="a1"/>
    <w:link w:val="28"/>
    <w:uiPriority w:val="29"/>
    <w:qFormat/>
    <w:rsid w:val="00FC693F"/>
    <w:rPr>
      <w:i/>
      <w:iCs/>
      <w:color w:val="000000" w:themeColor="text1"/>
    </w:rPr>
  </w:style>
  <w:style w:type="character" w:customStyle="1" w:styleId="28">
    <w:name w:val="Цитата 2 Знак"/>
    <w:basedOn w:val="a2"/>
    <w:link w:val="27"/>
    <w:uiPriority w:val="29"/>
    <w:rsid w:val="00FC693F"/>
    <w:rPr>
      <w:i/>
      <w:iCs/>
      <w:color w:val="000000" w:themeColor="text1"/>
    </w:rPr>
  </w:style>
  <w:style w:type="character" w:customStyle="1" w:styleId="40">
    <w:name w:val="Заголовок 4 Знак"/>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Заголовок 5 Знак"/>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Заголовок 6 Знак"/>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Заголовок 7 Знак"/>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Заголовок 8 Знак"/>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Заголовок 9 Знак"/>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5">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6">
    <w:name w:val="Strong"/>
    <w:basedOn w:val="a2"/>
    <w:uiPriority w:val="22"/>
    <w:qFormat/>
    <w:rsid w:val="00FC693F"/>
    <w:rPr>
      <w:b/>
      <w:bCs/>
    </w:rPr>
  </w:style>
  <w:style w:type="character" w:styleId="af7">
    <w:name w:val="Emphasis"/>
    <w:basedOn w:val="a2"/>
    <w:uiPriority w:val="20"/>
    <w:qFormat/>
    <w:rsid w:val="00FC693F"/>
    <w:rPr>
      <w:i/>
      <w:iCs/>
    </w:rPr>
  </w:style>
  <w:style w:type="paragraph" w:styleId="af8">
    <w:name w:val="Intense Quote"/>
    <w:basedOn w:val="a1"/>
    <w:next w:val="a1"/>
    <w:link w:val="af9"/>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9">
    <w:name w:val="Выделенная цитата Знак"/>
    <w:basedOn w:val="a2"/>
    <w:link w:val="af8"/>
    <w:uiPriority w:val="30"/>
    <w:rsid w:val="00FC693F"/>
    <w:rPr>
      <w:b/>
      <w:bCs/>
      <w:i/>
      <w:iCs/>
      <w:color w:val="4F81BD" w:themeColor="accent1"/>
    </w:rPr>
  </w:style>
  <w:style w:type="character" w:styleId="afa">
    <w:name w:val="Subtle Emphasis"/>
    <w:basedOn w:val="a2"/>
    <w:uiPriority w:val="19"/>
    <w:qFormat/>
    <w:rsid w:val="00FC693F"/>
    <w:rPr>
      <w:i/>
      <w:iCs/>
      <w:color w:val="808080" w:themeColor="text1" w:themeTint="7F"/>
    </w:rPr>
  </w:style>
  <w:style w:type="character" w:styleId="afb">
    <w:name w:val="Intense Emphasis"/>
    <w:basedOn w:val="a2"/>
    <w:uiPriority w:val="21"/>
    <w:qFormat/>
    <w:rsid w:val="00FC693F"/>
    <w:rPr>
      <w:b/>
      <w:bCs/>
      <w:i/>
      <w:iCs/>
      <w:color w:val="4F81BD" w:themeColor="accent1"/>
    </w:rPr>
  </w:style>
  <w:style w:type="character" w:styleId="afc">
    <w:name w:val="Subtle Reference"/>
    <w:basedOn w:val="a2"/>
    <w:uiPriority w:val="31"/>
    <w:qFormat/>
    <w:rsid w:val="00FC693F"/>
    <w:rPr>
      <w:smallCaps/>
      <w:color w:val="C0504D" w:themeColor="accent2"/>
      <w:u w:val="single"/>
    </w:rPr>
  </w:style>
  <w:style w:type="character" w:styleId="afd">
    <w:name w:val="Intense Reference"/>
    <w:basedOn w:val="a2"/>
    <w:uiPriority w:val="32"/>
    <w:qFormat/>
    <w:rsid w:val="00FC693F"/>
    <w:rPr>
      <w:b/>
      <w:bCs/>
      <w:smallCaps/>
      <w:color w:val="C0504D" w:themeColor="accent2"/>
      <w:spacing w:val="5"/>
      <w:u w:val="single"/>
    </w:rPr>
  </w:style>
  <w:style w:type="character" w:styleId="afe">
    <w:name w:val="Book Title"/>
    <w:basedOn w:val="a2"/>
    <w:uiPriority w:val="33"/>
    <w:qFormat/>
    <w:rsid w:val="00FC693F"/>
    <w:rPr>
      <w:b/>
      <w:bCs/>
      <w:smallCaps/>
      <w:spacing w:val="5"/>
    </w:rPr>
  </w:style>
  <w:style w:type="paragraph" w:styleId="aff">
    <w:name w:val="TOC Heading"/>
    <w:basedOn w:val="1"/>
    <w:next w:val="a1"/>
    <w:uiPriority w:val="39"/>
    <w:semiHidden/>
    <w:unhideWhenUsed/>
    <w:qFormat/>
    <w:rsid w:val="00FC693F"/>
    <w:pPr>
      <w:outlineLvl w:val="9"/>
    </w:pPr>
  </w:style>
  <w:style w:type="table" w:styleId="aff0">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1">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2">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3">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9">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a">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b">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4">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5">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6">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7">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8753992">
      <w:bodyDiv w:val="1"/>
      <w:marLeft w:val="0"/>
      <w:marRight w:val="0"/>
      <w:marTop w:val="0"/>
      <w:marBottom w:val="0"/>
      <w:divBdr>
        <w:top w:val="none" w:sz="0" w:space="0" w:color="auto"/>
        <w:left w:val="none" w:sz="0" w:space="0" w:color="auto"/>
        <w:bottom w:val="none" w:sz="0" w:space="0" w:color="auto"/>
        <w:right w:val="none" w:sz="0" w:space="0" w:color="auto"/>
      </w:divBdr>
    </w:div>
    <w:div w:id="826290435">
      <w:bodyDiv w:val="1"/>
      <w:marLeft w:val="0"/>
      <w:marRight w:val="0"/>
      <w:marTop w:val="0"/>
      <w:marBottom w:val="0"/>
      <w:divBdr>
        <w:top w:val="none" w:sz="0" w:space="0" w:color="auto"/>
        <w:left w:val="none" w:sz="0" w:space="0" w:color="auto"/>
        <w:bottom w:val="none" w:sz="0" w:space="0" w:color="auto"/>
        <w:right w:val="none" w:sz="0" w:space="0" w:color="auto"/>
      </w:divBdr>
    </w:div>
    <w:div w:id="1172254578">
      <w:bodyDiv w:val="1"/>
      <w:marLeft w:val="0"/>
      <w:marRight w:val="0"/>
      <w:marTop w:val="0"/>
      <w:marBottom w:val="0"/>
      <w:divBdr>
        <w:top w:val="none" w:sz="0" w:space="0" w:color="auto"/>
        <w:left w:val="none" w:sz="0" w:space="0" w:color="auto"/>
        <w:bottom w:val="none" w:sz="0" w:space="0" w:color="auto"/>
        <w:right w:val="none" w:sz="0" w:space="0" w:color="auto"/>
      </w:divBdr>
    </w:div>
    <w:div w:id="1255168384">
      <w:bodyDiv w:val="1"/>
      <w:marLeft w:val="0"/>
      <w:marRight w:val="0"/>
      <w:marTop w:val="0"/>
      <w:marBottom w:val="0"/>
      <w:divBdr>
        <w:top w:val="none" w:sz="0" w:space="0" w:color="auto"/>
        <w:left w:val="none" w:sz="0" w:space="0" w:color="auto"/>
        <w:bottom w:val="none" w:sz="0" w:space="0" w:color="auto"/>
        <w:right w:val="none" w:sz="0" w:space="0" w:color="auto"/>
      </w:divBdr>
    </w:div>
    <w:div w:id="1562789743">
      <w:bodyDiv w:val="1"/>
      <w:marLeft w:val="0"/>
      <w:marRight w:val="0"/>
      <w:marTop w:val="0"/>
      <w:marBottom w:val="0"/>
      <w:divBdr>
        <w:top w:val="none" w:sz="0" w:space="0" w:color="auto"/>
        <w:left w:val="none" w:sz="0" w:space="0" w:color="auto"/>
        <w:bottom w:val="none" w:sz="0" w:space="0" w:color="auto"/>
        <w:right w:val="none" w:sz="0" w:space="0" w:color="auto"/>
      </w:divBdr>
    </w:div>
    <w:div w:id="207114596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5</Pages>
  <Words>1920</Words>
  <Characters>10950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12845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Denza</cp:lastModifiedBy>
  <cp:revision>3</cp:revision>
  <dcterms:created xsi:type="dcterms:W3CDTF">2024-12-18T09:38:00Z</dcterms:created>
  <dcterms:modified xsi:type="dcterms:W3CDTF">2024-12-18T10:07:00Z</dcterms:modified>
  <cp:category/>
</cp:coreProperties>
</file>